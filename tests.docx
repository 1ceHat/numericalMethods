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Формула, используемая в этом методе:</w:t>
        <w:br/>
        <w:tab/>
        <w:t>y</w:t>
      </w:r>
      <w:r>
        <w:rPr>
          <w:rStyle w:val="subscript"/>
        </w:rPr>
        <w:t>n+1</w:t>
      </w:r>
      <w:r>
        <w:t xml:space="preserve"> = y</w:t>
      </w:r>
      <w:r>
        <w:rPr>
          <w:rStyle w:val="subscript"/>
        </w:rPr>
        <w:t>n</w:t>
      </w:r>
      <w:r>
        <w:t xml:space="preserve"> + h*F(x</w:t>
      </w:r>
      <w:r>
        <w:rPr>
          <w:rStyle w:val="subscript"/>
        </w:rPr>
        <w:t>n</w:t>
      </w:r>
      <w:r>
        <w:t xml:space="preserve"> , y</w:t>
      </w:r>
      <w:r>
        <w:rPr>
          <w:rStyle w:val="subscript"/>
        </w:rPr>
        <w:t>n</w:t>
      </w:r>
      <w:r>
        <w:t>),</w:t>
        <w:br/>
        <w:t>где</w:t>
        <w:tab/>
        <w:t>h - размер шага,</w:t>
        <w:br/>
        <w:tab/>
        <w:t>F(x</w:t>
      </w:r>
      <w:r>
        <w:rPr>
          <w:rStyle w:val="subscript"/>
        </w:rPr>
        <w:t>n</w:t>
      </w:r>
      <w:r>
        <w:t>, y</w:t>
      </w:r>
      <w:r>
        <w:rPr>
          <w:rStyle w:val="subscript"/>
        </w:rPr>
        <w:t>n</w:t>
      </w:r>
      <w:r>
        <w:t>) - значение производной.</w:t>
        <w:br/>
        <w:br/>
        <w:t>Вычислим y</w:t>
      </w:r>
      <w:r>
        <w:rPr>
          <w:rStyle w:val="subscript"/>
        </w:rPr>
        <w:t>i</w:t>
      </w:r>
      <w:r>
        <w:t xml:space="preserve"> :</w:t>
        <w:br/>
        <w:t>y</w:t>
      </w:r>
      <w:r>
        <w:rPr>
          <w:rStyle w:val="subscript"/>
        </w:rPr>
        <w:t>0</w:t>
      </w:r>
      <w:r>
        <w:t xml:space="preserve"> = 0</w:t>
      </w:r>
    </w:p>
    <w:p>
      <w:r/>
      <w:r>
        <w:t>y</w:t>
      </w:r>
      <w:r>
        <w:rPr>
          <w:rStyle w:val="subscript"/>
        </w:rPr>
        <w:t>1</w:t>
      </w:r>
      <w:r>
        <w:t xml:space="preserve"> = y</w:t>
      </w:r>
      <w:r>
        <w:rPr>
          <w:rStyle w:val="subscript"/>
        </w:rPr>
        <w:t>0</w:t>
      </w:r>
      <w:r>
        <w:t xml:space="preserve"> + h * (1 + 0.2 * y</w:t>
      </w:r>
      <w:r>
        <w:rPr>
          <w:rStyle w:val="subscript"/>
        </w:rPr>
        <w:t>0</w:t>
      </w:r>
      <w:r>
        <w:t xml:space="preserve"> * sin(x</w:t>
      </w:r>
      <w:r>
        <w:rPr>
          <w:rStyle w:val="subscript"/>
        </w:rPr>
        <w:t>0</w:t>
      </w:r>
      <w:r>
        <w:t>) - y</w:t>
      </w:r>
      <w:r>
        <w:rPr>
          <w:rStyle w:val="subscript"/>
        </w:rPr>
        <w:t>0</w:t>
      </w:r>
      <w:r/>
      <w:r>
        <w:rPr>
          <w:rStyle w:val="supscript"/>
        </w:rPr>
        <w:t>2</w:t>
      </w:r>
      <w:r>
        <w:t>) = 0 + 0.2 * (1 + 0.2 * 0 * sin(0) - 0</w:t>
      </w:r>
      <w:r>
        <w:rPr>
          <w:rStyle w:val="supscript"/>
        </w:rPr>
        <w:t>2</w:t>
      </w:r>
      <w:r>
        <w:t>) ≈ 0.2</w:t>
      </w:r>
    </w:p>
    <w:p>
      <w:r/>
      <w:r>
        <w:t>y</w:t>
      </w:r>
      <w:r>
        <w:rPr>
          <w:rStyle w:val="subscript"/>
        </w:rPr>
        <w:t>2</w:t>
      </w:r>
      <w:r>
        <w:t xml:space="preserve"> = y</w:t>
      </w:r>
      <w:r>
        <w:rPr>
          <w:rStyle w:val="subscript"/>
        </w:rPr>
        <w:t>1</w:t>
      </w:r>
      <w:r>
        <w:t xml:space="preserve"> + h * (1 + 0.2 * y</w:t>
      </w:r>
      <w:r>
        <w:rPr>
          <w:rStyle w:val="subscript"/>
        </w:rPr>
        <w:t>1</w:t>
      </w:r>
      <w:r>
        <w:t xml:space="preserve"> * sin(x</w:t>
      </w:r>
      <w:r>
        <w:rPr>
          <w:rStyle w:val="subscript"/>
        </w:rPr>
        <w:t>1</w:t>
      </w:r>
      <w:r>
        <w:t>) - y</w:t>
      </w:r>
      <w:r>
        <w:rPr>
          <w:rStyle w:val="subscript"/>
        </w:rPr>
        <w:t>1</w:t>
      </w:r>
      <w:r/>
      <w:r>
        <w:rPr>
          <w:rStyle w:val="supscript"/>
        </w:rPr>
        <w:t>2</w:t>
      </w:r>
      <w:r>
        <w:t>) = 0.2 + 0.2 * (1 + 0.2 * 0.2 * sin(0.2) - 0.2</w:t>
      </w:r>
      <w:r>
        <w:rPr>
          <w:rStyle w:val="supscript"/>
        </w:rPr>
        <w:t>2</w:t>
      </w:r>
      <w:r>
        <w:t>) ≈ 0.394</w:t>
      </w:r>
    </w:p>
    <w:p>
      <w:r/>
      <w:r>
        <w:t>y</w:t>
      </w:r>
      <w:r>
        <w:rPr>
          <w:rStyle w:val="subscript"/>
        </w:rPr>
        <w:t>3</w:t>
      </w:r>
      <w:r>
        <w:t xml:space="preserve"> = y</w:t>
      </w:r>
      <w:r>
        <w:rPr>
          <w:rStyle w:val="subscript"/>
        </w:rPr>
        <w:t>2</w:t>
      </w:r>
      <w:r>
        <w:t xml:space="preserve"> + h * (1 + 0.2 * y</w:t>
      </w:r>
      <w:r>
        <w:rPr>
          <w:rStyle w:val="subscript"/>
        </w:rPr>
        <w:t>2</w:t>
      </w:r>
      <w:r>
        <w:t xml:space="preserve"> * sin(x</w:t>
      </w:r>
      <w:r>
        <w:rPr>
          <w:rStyle w:val="subscript"/>
        </w:rPr>
        <w:t>2</w:t>
      </w:r>
      <w:r>
        <w:t>) - y</w:t>
      </w:r>
      <w:r>
        <w:rPr>
          <w:rStyle w:val="subscript"/>
        </w:rPr>
        <w:t>2</w:t>
      </w:r>
      <w:r/>
      <w:r>
        <w:rPr>
          <w:rStyle w:val="supscript"/>
        </w:rPr>
        <w:t>2</w:t>
      </w:r>
      <w:r>
        <w:t>) = 0.394 + 0.2 * (1 + 0.2 * 0.394 * sin(0.4) - 0.394</w:t>
      </w:r>
      <w:r>
        <w:rPr>
          <w:rStyle w:val="supscript"/>
        </w:rPr>
        <w:t>2</w:t>
      </w:r>
      <w:r>
        <w:t>) ≈ 0.569</w:t>
      </w:r>
    </w:p>
    <w:p>
      <w:r/>
      <w:r>
        <w:t>y</w:t>
      </w:r>
      <w:r>
        <w:rPr>
          <w:rStyle w:val="subscript"/>
        </w:rPr>
        <w:t>4</w:t>
      </w:r>
      <w:r>
        <w:t xml:space="preserve"> = y</w:t>
      </w:r>
      <w:r>
        <w:rPr>
          <w:rStyle w:val="subscript"/>
        </w:rPr>
        <w:t>3</w:t>
      </w:r>
      <w:r>
        <w:t xml:space="preserve"> + h * (1 + 0.2 * y</w:t>
      </w:r>
      <w:r>
        <w:rPr>
          <w:rStyle w:val="subscript"/>
        </w:rPr>
        <w:t>3</w:t>
      </w:r>
      <w:r>
        <w:t xml:space="preserve"> * sin(x</w:t>
      </w:r>
      <w:r>
        <w:rPr>
          <w:rStyle w:val="subscript"/>
        </w:rPr>
        <w:t>3</w:t>
      </w:r>
      <w:r>
        <w:t>) - y</w:t>
      </w:r>
      <w:r>
        <w:rPr>
          <w:rStyle w:val="subscript"/>
        </w:rPr>
        <w:t>3</w:t>
      </w:r>
      <w:r/>
      <w:r>
        <w:rPr>
          <w:rStyle w:val="supscript"/>
        </w:rPr>
        <w:t>2</w:t>
      </w:r>
      <w:r>
        <w:t>) = 0.569 + 0.2 * (1 + 0.2 * 0.569 * sin(0.6) - 0.569</w:t>
      </w:r>
      <w:r>
        <w:rPr>
          <w:rStyle w:val="supscript"/>
        </w:rPr>
        <w:t>2</w:t>
      </w:r>
      <w:r>
        <w:t>) ≈ 0.717</w:t>
      </w:r>
    </w:p>
    <w:p>
      <w:r/>
      <w:r>
        <w:t>y</w:t>
      </w:r>
      <w:r>
        <w:rPr>
          <w:rStyle w:val="subscript"/>
        </w:rPr>
        <w:t>5</w:t>
      </w:r>
      <w:r>
        <w:t xml:space="preserve"> = y</w:t>
      </w:r>
      <w:r>
        <w:rPr>
          <w:rStyle w:val="subscript"/>
        </w:rPr>
        <w:t>4</w:t>
      </w:r>
      <w:r>
        <w:t xml:space="preserve"> + h * (1 + 0.2 * y</w:t>
      </w:r>
      <w:r>
        <w:rPr>
          <w:rStyle w:val="subscript"/>
        </w:rPr>
        <w:t>4</w:t>
      </w:r>
      <w:r>
        <w:t xml:space="preserve"> * sin(x</w:t>
      </w:r>
      <w:r>
        <w:rPr>
          <w:rStyle w:val="subscript"/>
        </w:rPr>
        <w:t>4</w:t>
      </w:r>
      <w:r>
        <w:t>) - y</w:t>
      </w:r>
      <w:r>
        <w:rPr>
          <w:rStyle w:val="subscript"/>
        </w:rPr>
        <w:t>4</w:t>
      </w:r>
      <w:r/>
      <w:r>
        <w:rPr>
          <w:rStyle w:val="supscript"/>
        </w:rPr>
        <w:t>2</w:t>
      </w:r>
      <w:r>
        <w:t>) = 0.717 + 0.2 * (1 + 0.2 * 0.717 * sin(0.8) - 0.717</w:t>
      </w:r>
      <w:r>
        <w:rPr>
          <w:rStyle w:val="supscript"/>
        </w:rPr>
        <w:t>2</w:t>
      </w:r>
      <w:r>
        <w:t>) ≈ 0.835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567"/>
        </w:trPr>
        <w:tc>
          <w:tcPr>
            <w:tcW w:type="dxa" w:w="1234"/>
          </w:tcPr>
          <w:p>
            <w:r>
              <w:t>x</w:t>
            </w:r>
            <w:r>
              <w:rPr>
                <w:rStyle w:val="subscript"/>
              </w:rPr>
              <w:t>i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  <w:tr>
        <w:trPr>
          <w:trHeight w:val="567"/>
        </w:trPr>
        <w:tc>
          <w:tcPr>
            <w:tcW w:type="dxa" w:w="1234"/>
          </w:tcPr>
          <w:p>
            <w:r>
              <w:t>y</w:t>
            </w:r>
            <w:r>
              <w:rPr>
                <w:rStyle w:val="subscript"/>
              </w:rPr>
              <w:t>i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0.394</w:t>
            </w:r>
          </w:p>
        </w:tc>
        <w:tc>
          <w:tcPr>
            <w:tcW w:type="dxa" w:w="1234"/>
          </w:tcPr>
          <w:p>
            <w:r>
              <w:t>0.569</w:t>
            </w:r>
          </w:p>
        </w:tc>
        <w:tc>
          <w:tcPr>
            <w:tcW w:type="dxa" w:w="1234"/>
          </w:tcPr>
          <w:p>
            <w:r>
              <w:t>0.717</w:t>
            </w:r>
          </w:p>
        </w:tc>
        <w:tc>
          <w:tcPr>
            <w:tcW w:type="dxa" w:w="1234"/>
          </w:tcPr>
          <w:p>
            <w:r>
              <w:t>0.835</w:t>
            </w:r>
          </w:p>
        </w:tc>
      </w:tr>
    </w:tbl>
    <w:p>
      <w:r>
        <w:br w:type="page"/>
      </w:r>
      <w:r/>
      <w:r>
        <w:t>Формула, используемая в этом методе:</w:t>
        <w:br/>
        <w:tab/>
        <w:t>y</w:t>
      </w:r>
      <w:r>
        <w:rPr>
          <w:rStyle w:val="subscript"/>
        </w:rPr>
        <w:t>n+1</w:t>
      </w:r>
      <w:r>
        <w:t xml:space="preserve"> = y</w:t>
      </w:r>
      <w:r>
        <w:rPr>
          <w:rStyle w:val="subscript"/>
        </w:rPr>
        <w:t>n</w:t>
      </w:r>
      <w:r>
        <w:t xml:space="preserve"> + h*F(x</w:t>
      </w:r>
      <w:r>
        <w:rPr>
          <w:rStyle w:val="subscript"/>
        </w:rPr>
        <w:t>n</w:t>
      </w:r>
      <w:r>
        <w:t xml:space="preserve"> , y</w:t>
      </w:r>
      <w:r>
        <w:rPr>
          <w:rStyle w:val="subscript"/>
        </w:rPr>
        <w:t>n</w:t>
      </w:r>
      <w:r>
        <w:t>),</w:t>
        <w:br/>
        <w:t>где</w:t>
        <w:tab/>
        <w:t>h - размер шага,</w:t>
        <w:br/>
        <w:tab/>
        <w:t>F(x</w:t>
      </w:r>
      <w:r>
        <w:rPr>
          <w:rStyle w:val="subscript"/>
        </w:rPr>
        <w:t>n</w:t>
      </w:r>
      <w:r>
        <w:t>, y</w:t>
      </w:r>
      <w:r>
        <w:rPr>
          <w:rStyle w:val="subscript"/>
        </w:rPr>
        <w:t>n</w:t>
      </w:r>
      <w:r>
        <w:t>) - значение производной.</w:t>
        <w:br/>
        <w:br/>
        <w:t>Вычислим y</w:t>
      </w:r>
      <w:r>
        <w:rPr>
          <w:rStyle w:val="subscript"/>
        </w:rPr>
        <w:t>i</w:t>
      </w:r>
      <w:r>
        <w:t xml:space="preserve"> :</w:t>
        <w:br/>
        <w:t>y</w:t>
      </w:r>
      <w:r>
        <w:rPr>
          <w:rStyle w:val="subscript"/>
        </w:rPr>
        <w:t>0</w:t>
      </w:r>
      <w:r>
        <w:t xml:space="preserve"> = 0</w:t>
      </w:r>
    </w:p>
    <w:p>
      <w:r/>
      <w:r>
        <w:t>y</w:t>
      </w:r>
      <w:r>
        <w:rPr>
          <w:rStyle w:val="subscript"/>
        </w:rPr>
        <w:t>1</w:t>
      </w:r>
      <w:r>
        <w:t xml:space="preserve"> = y</w:t>
      </w:r>
      <w:r>
        <w:rPr>
          <w:rStyle w:val="subscript"/>
        </w:rPr>
        <w:t>0</w:t>
      </w:r>
      <w:r>
        <w:t xml:space="preserve"> + h * (1 + 0.2 * y</w:t>
      </w:r>
      <w:r>
        <w:rPr>
          <w:rStyle w:val="subscript"/>
        </w:rPr>
        <w:t>0</w:t>
      </w:r>
      <w:r>
        <w:t xml:space="preserve"> * sin(x</w:t>
      </w:r>
      <w:r>
        <w:rPr>
          <w:rStyle w:val="subscript"/>
        </w:rPr>
        <w:t>0</w:t>
      </w:r>
      <w:r>
        <w:t>) - y</w:t>
      </w:r>
      <w:r>
        <w:rPr>
          <w:rStyle w:val="subscript"/>
        </w:rPr>
        <w:t>0</w:t>
      </w:r>
      <w:r/>
      <w:r>
        <w:rPr>
          <w:rStyle w:val="supscript"/>
        </w:rPr>
        <w:t>2</w:t>
      </w:r>
      <w:r>
        <w:t>) = 0 + 0.1 * (1 + 0.2 * 0 * sin(0) - 0</w:t>
      </w:r>
      <w:r>
        <w:rPr>
          <w:rStyle w:val="supscript"/>
        </w:rPr>
        <w:t>2</w:t>
      </w:r>
      <w:r>
        <w:t>) ≈ 0.1</w:t>
      </w:r>
    </w:p>
    <w:p>
      <w:r/>
      <w:r>
        <w:t>y</w:t>
      </w:r>
      <w:r>
        <w:rPr>
          <w:rStyle w:val="subscript"/>
        </w:rPr>
        <w:t>2</w:t>
      </w:r>
      <w:r>
        <w:t xml:space="preserve"> = y</w:t>
      </w:r>
      <w:r>
        <w:rPr>
          <w:rStyle w:val="subscript"/>
        </w:rPr>
        <w:t>1</w:t>
      </w:r>
      <w:r>
        <w:t xml:space="preserve"> + h * (1 + 0.2 * y</w:t>
      </w:r>
      <w:r>
        <w:rPr>
          <w:rStyle w:val="subscript"/>
        </w:rPr>
        <w:t>1</w:t>
      </w:r>
      <w:r>
        <w:t xml:space="preserve"> * sin(x</w:t>
      </w:r>
      <w:r>
        <w:rPr>
          <w:rStyle w:val="subscript"/>
        </w:rPr>
        <w:t>1</w:t>
      </w:r>
      <w:r>
        <w:t>) - y</w:t>
      </w:r>
      <w:r>
        <w:rPr>
          <w:rStyle w:val="subscript"/>
        </w:rPr>
        <w:t>1</w:t>
      </w:r>
      <w:r/>
      <w:r>
        <w:rPr>
          <w:rStyle w:val="supscript"/>
        </w:rPr>
        <w:t>2</w:t>
      </w:r>
      <w:r>
        <w:t>) = 0.1 + 0.1 * (1 + 0.2 * 0.1 * sin(0.1) - 0.1</w:t>
      </w:r>
      <w:r>
        <w:rPr>
          <w:rStyle w:val="supscript"/>
        </w:rPr>
        <w:t>2</w:t>
      </w:r>
      <w:r>
        <w:t>) ≈ 0.199</w:t>
      </w:r>
    </w:p>
    <w:p>
      <w:r/>
      <w:r>
        <w:t>y</w:t>
      </w:r>
      <w:r>
        <w:rPr>
          <w:rStyle w:val="subscript"/>
        </w:rPr>
        <w:t>3</w:t>
      </w:r>
      <w:r>
        <w:t xml:space="preserve"> = y</w:t>
      </w:r>
      <w:r>
        <w:rPr>
          <w:rStyle w:val="subscript"/>
        </w:rPr>
        <w:t>2</w:t>
      </w:r>
      <w:r>
        <w:t xml:space="preserve"> + h * (1 + 0.2 * y</w:t>
      </w:r>
      <w:r>
        <w:rPr>
          <w:rStyle w:val="subscript"/>
        </w:rPr>
        <w:t>2</w:t>
      </w:r>
      <w:r>
        <w:t xml:space="preserve"> * sin(x</w:t>
      </w:r>
      <w:r>
        <w:rPr>
          <w:rStyle w:val="subscript"/>
        </w:rPr>
        <w:t>2</w:t>
      </w:r>
      <w:r>
        <w:t>) - y</w:t>
      </w:r>
      <w:r>
        <w:rPr>
          <w:rStyle w:val="subscript"/>
        </w:rPr>
        <w:t>2</w:t>
      </w:r>
      <w:r/>
      <w:r>
        <w:rPr>
          <w:rStyle w:val="supscript"/>
        </w:rPr>
        <w:t>2</w:t>
      </w:r>
      <w:r>
        <w:t>) = 0.199 + 0.1 * (1 + 0.2 * 0.199 * sin(0.2) - 0.199</w:t>
      </w:r>
      <w:r>
        <w:rPr>
          <w:rStyle w:val="supscript"/>
        </w:rPr>
        <w:t>2</w:t>
      </w:r>
      <w:r>
        <w:t>) ≈ 0.296</w:t>
      </w:r>
    </w:p>
    <w:p>
      <w:r/>
      <w:r>
        <w:t>y</w:t>
      </w:r>
      <w:r>
        <w:rPr>
          <w:rStyle w:val="subscript"/>
        </w:rPr>
        <w:t>4</w:t>
      </w:r>
      <w:r>
        <w:t xml:space="preserve"> = y</w:t>
      </w:r>
      <w:r>
        <w:rPr>
          <w:rStyle w:val="subscript"/>
        </w:rPr>
        <w:t>3</w:t>
      </w:r>
      <w:r>
        <w:t xml:space="preserve"> + h * (1 + 0.2 * y</w:t>
      </w:r>
      <w:r>
        <w:rPr>
          <w:rStyle w:val="subscript"/>
        </w:rPr>
        <w:t>3</w:t>
      </w:r>
      <w:r>
        <w:t xml:space="preserve"> * sin(x</w:t>
      </w:r>
      <w:r>
        <w:rPr>
          <w:rStyle w:val="subscript"/>
        </w:rPr>
        <w:t>3</w:t>
      </w:r>
      <w:r>
        <w:t>) - y</w:t>
      </w:r>
      <w:r>
        <w:rPr>
          <w:rStyle w:val="subscript"/>
        </w:rPr>
        <w:t>3</w:t>
      </w:r>
      <w:r/>
      <w:r>
        <w:rPr>
          <w:rStyle w:val="supscript"/>
        </w:rPr>
        <w:t>2</w:t>
      </w:r>
      <w:r>
        <w:t>) = 0.296 + 0.1 * (1 + 0.2 * 0.296 * sin(0.3) - 0.296</w:t>
      </w:r>
      <w:r>
        <w:rPr>
          <w:rStyle w:val="supscript"/>
        </w:rPr>
        <w:t>2</w:t>
      </w:r>
      <w:r>
        <w:t>) ≈ 0.389</w:t>
      </w:r>
    </w:p>
    <w:p>
      <w:r/>
      <w:r>
        <w:t>y</w:t>
      </w:r>
      <w:r>
        <w:rPr>
          <w:rStyle w:val="subscript"/>
        </w:rPr>
        <w:t>5</w:t>
      </w:r>
      <w:r>
        <w:t xml:space="preserve"> = y</w:t>
      </w:r>
      <w:r>
        <w:rPr>
          <w:rStyle w:val="subscript"/>
        </w:rPr>
        <w:t>4</w:t>
      </w:r>
      <w:r>
        <w:t xml:space="preserve"> + h * (1 + 0.2 * y</w:t>
      </w:r>
      <w:r>
        <w:rPr>
          <w:rStyle w:val="subscript"/>
        </w:rPr>
        <w:t>4</w:t>
      </w:r>
      <w:r>
        <w:t xml:space="preserve"> * sin(x</w:t>
      </w:r>
      <w:r>
        <w:rPr>
          <w:rStyle w:val="subscript"/>
        </w:rPr>
        <w:t>4</w:t>
      </w:r>
      <w:r>
        <w:t>) - y</w:t>
      </w:r>
      <w:r>
        <w:rPr>
          <w:rStyle w:val="subscript"/>
        </w:rPr>
        <w:t>4</w:t>
      </w:r>
      <w:r/>
      <w:r>
        <w:rPr>
          <w:rStyle w:val="supscript"/>
        </w:rPr>
        <w:t>2</w:t>
      </w:r>
      <w:r>
        <w:t>) = 0.389 + 0.1 * (1 + 0.2 * 0.389 * sin(0.4) - 0.389</w:t>
      </w:r>
      <w:r>
        <w:rPr>
          <w:rStyle w:val="supscript"/>
        </w:rPr>
        <w:t>2</w:t>
      </w:r>
      <w:r>
        <w:t>) ≈ 0.477</w:t>
      </w:r>
    </w:p>
    <w:p>
      <w:r/>
      <w:r>
        <w:t>y</w:t>
      </w:r>
      <w:r>
        <w:rPr>
          <w:rStyle w:val="subscript"/>
        </w:rPr>
        <w:t>6</w:t>
      </w:r>
      <w:r>
        <w:t xml:space="preserve"> = y</w:t>
      </w:r>
      <w:r>
        <w:rPr>
          <w:rStyle w:val="subscript"/>
        </w:rPr>
        <w:t>5</w:t>
      </w:r>
      <w:r>
        <w:t xml:space="preserve"> + h * (1 + 0.2 * y</w:t>
      </w:r>
      <w:r>
        <w:rPr>
          <w:rStyle w:val="subscript"/>
        </w:rPr>
        <w:t>5</w:t>
      </w:r>
      <w:r>
        <w:t xml:space="preserve"> * sin(x</w:t>
      </w:r>
      <w:r>
        <w:rPr>
          <w:rStyle w:val="subscript"/>
        </w:rPr>
        <w:t>5</w:t>
      </w:r>
      <w:r>
        <w:t>) - y</w:t>
      </w:r>
      <w:r>
        <w:rPr>
          <w:rStyle w:val="subscript"/>
        </w:rPr>
        <w:t>5</w:t>
      </w:r>
      <w:r/>
      <w:r>
        <w:rPr>
          <w:rStyle w:val="supscript"/>
        </w:rPr>
        <w:t>2</w:t>
      </w:r>
      <w:r>
        <w:t>) = 0.477 + 0.1 * (1 + 0.2 * 0.477 * sin(0.5) - 0.477</w:t>
      </w:r>
      <w:r>
        <w:rPr>
          <w:rStyle w:val="supscript"/>
        </w:rPr>
        <w:t>2</w:t>
      </w:r>
      <w:r>
        <w:t>) ≈ 0.559</w:t>
      </w:r>
    </w:p>
    <w:p>
      <w:r/>
      <w:r>
        <w:t>y</w:t>
      </w:r>
      <w:r>
        <w:rPr>
          <w:rStyle w:val="subscript"/>
        </w:rPr>
        <w:t>7</w:t>
      </w:r>
      <w:r>
        <w:t xml:space="preserve"> = y</w:t>
      </w:r>
      <w:r>
        <w:rPr>
          <w:rStyle w:val="subscript"/>
        </w:rPr>
        <w:t>6</w:t>
      </w:r>
      <w:r>
        <w:t xml:space="preserve"> + h * (1 + 0.2 * y</w:t>
      </w:r>
      <w:r>
        <w:rPr>
          <w:rStyle w:val="subscript"/>
        </w:rPr>
        <w:t>6</w:t>
      </w:r>
      <w:r>
        <w:t xml:space="preserve"> * sin(x</w:t>
      </w:r>
      <w:r>
        <w:rPr>
          <w:rStyle w:val="subscript"/>
        </w:rPr>
        <w:t>6</w:t>
      </w:r>
      <w:r>
        <w:t>) - y</w:t>
      </w:r>
      <w:r>
        <w:rPr>
          <w:rStyle w:val="subscript"/>
        </w:rPr>
        <w:t>6</w:t>
      </w:r>
      <w:r/>
      <w:r>
        <w:rPr>
          <w:rStyle w:val="supscript"/>
        </w:rPr>
        <w:t>2</w:t>
      </w:r>
      <w:r>
        <w:t>) = 0.559 + 0.1 * (1 + 0.2 * 0.559 * sin(0.6) - 0.559</w:t>
      </w:r>
      <w:r>
        <w:rPr>
          <w:rStyle w:val="supscript"/>
        </w:rPr>
        <w:t>2</w:t>
      </w:r>
      <w:r>
        <w:t>) ≈ 0.634</w:t>
      </w:r>
    </w:p>
    <w:p>
      <w:r/>
      <w:r>
        <w:t>y</w:t>
      </w:r>
      <w:r>
        <w:rPr>
          <w:rStyle w:val="subscript"/>
        </w:rPr>
        <w:t>8</w:t>
      </w:r>
      <w:r>
        <w:t xml:space="preserve"> = y</w:t>
      </w:r>
      <w:r>
        <w:rPr>
          <w:rStyle w:val="subscript"/>
        </w:rPr>
        <w:t>7</w:t>
      </w:r>
      <w:r>
        <w:t xml:space="preserve"> + h * (1 + 0.2 * y</w:t>
      </w:r>
      <w:r>
        <w:rPr>
          <w:rStyle w:val="subscript"/>
        </w:rPr>
        <w:t>7</w:t>
      </w:r>
      <w:r>
        <w:t xml:space="preserve"> * sin(x</w:t>
      </w:r>
      <w:r>
        <w:rPr>
          <w:rStyle w:val="subscript"/>
        </w:rPr>
        <w:t>7</w:t>
      </w:r>
      <w:r>
        <w:t>) - y</w:t>
      </w:r>
      <w:r>
        <w:rPr>
          <w:rStyle w:val="subscript"/>
        </w:rPr>
        <w:t>7</w:t>
      </w:r>
      <w:r/>
      <w:r>
        <w:rPr>
          <w:rStyle w:val="supscript"/>
        </w:rPr>
        <w:t>2</w:t>
      </w:r>
      <w:r>
        <w:t>) = 0.634 + 0.1 * (1 + 0.2 * 0.634 * sin(0.7) - 0.634</w:t>
      </w:r>
      <w:r>
        <w:rPr>
          <w:rStyle w:val="supscript"/>
        </w:rPr>
        <w:t>2</w:t>
      </w:r>
      <w:r>
        <w:t>) ≈ 0.702</w:t>
      </w:r>
    </w:p>
    <w:p>
      <w:r/>
      <w:r>
        <w:t>y</w:t>
      </w:r>
      <w:r>
        <w:rPr>
          <w:rStyle w:val="subscript"/>
        </w:rPr>
        <w:t>9</w:t>
      </w:r>
      <w:r>
        <w:t xml:space="preserve"> = y</w:t>
      </w:r>
      <w:r>
        <w:rPr>
          <w:rStyle w:val="subscript"/>
        </w:rPr>
        <w:t>8</w:t>
      </w:r>
      <w:r>
        <w:t xml:space="preserve"> + h * (1 + 0.2 * y</w:t>
      </w:r>
      <w:r>
        <w:rPr>
          <w:rStyle w:val="subscript"/>
        </w:rPr>
        <w:t>8</w:t>
      </w:r>
      <w:r>
        <w:t xml:space="preserve"> * sin(x</w:t>
      </w:r>
      <w:r>
        <w:rPr>
          <w:rStyle w:val="subscript"/>
        </w:rPr>
        <w:t>8</w:t>
      </w:r>
      <w:r>
        <w:t>) - y</w:t>
      </w:r>
      <w:r>
        <w:rPr>
          <w:rStyle w:val="subscript"/>
        </w:rPr>
        <w:t>8</w:t>
      </w:r>
      <w:r/>
      <w:r>
        <w:rPr>
          <w:rStyle w:val="supscript"/>
        </w:rPr>
        <w:t>2</w:t>
      </w:r>
      <w:r>
        <w:t>) = 0.702 + 0.1 * (1 + 0.2 * 0.702 * sin(0.8) - 0.702</w:t>
      </w:r>
      <w:r>
        <w:rPr>
          <w:rStyle w:val="supscript"/>
        </w:rPr>
        <w:t>2</w:t>
      </w:r>
      <w:r>
        <w:t>) ≈ 0.763</w:t>
      </w:r>
    </w:p>
    <w:p>
      <w:r/>
      <w:r>
        <w:t>y</w:t>
      </w:r>
      <w:r>
        <w:rPr>
          <w:rStyle w:val="subscript"/>
        </w:rPr>
        <w:t>10</w:t>
      </w:r>
      <w:r>
        <w:t xml:space="preserve"> = y</w:t>
      </w:r>
      <w:r>
        <w:rPr>
          <w:rStyle w:val="subscript"/>
        </w:rPr>
        <w:t>9</w:t>
      </w:r>
      <w:r>
        <w:t xml:space="preserve"> + h * (1 + 0.2 * y</w:t>
      </w:r>
      <w:r>
        <w:rPr>
          <w:rStyle w:val="subscript"/>
        </w:rPr>
        <w:t>9</w:t>
      </w:r>
      <w:r>
        <w:t xml:space="preserve"> * sin(x</w:t>
      </w:r>
      <w:r>
        <w:rPr>
          <w:rStyle w:val="subscript"/>
        </w:rPr>
        <w:t>9</w:t>
      </w:r>
      <w:r>
        <w:t>) - y</w:t>
      </w:r>
      <w:r>
        <w:rPr>
          <w:rStyle w:val="subscript"/>
        </w:rPr>
        <w:t>9</w:t>
      </w:r>
      <w:r/>
      <w:r>
        <w:rPr>
          <w:rStyle w:val="supscript"/>
        </w:rPr>
        <w:t>2</w:t>
      </w:r>
      <w:r>
        <w:t>) = 0.763 + 0.1 * (1 + 0.2 * 0.763 * sin(0.9) - 0.763</w:t>
      </w:r>
      <w:r>
        <w:rPr>
          <w:rStyle w:val="supscript"/>
        </w:rPr>
        <w:t>2</w:t>
      </w:r>
      <w:r>
        <w:t>) ≈ 0.817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567"/>
        </w:trPr>
        <w:tc>
          <w:tcPr>
            <w:tcW w:type="dxa" w:w="720"/>
          </w:tcPr>
          <w:p>
            <w:r>
              <w:t>x</w:t>
            </w:r>
            <w:r>
              <w:rPr>
                <w:rStyle w:val="subscript"/>
              </w:rPr>
              <w:t>i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0.1</w:t>
            </w:r>
          </w:p>
        </w:tc>
        <w:tc>
          <w:tcPr>
            <w:tcW w:type="dxa" w:w="720"/>
          </w:tcPr>
          <w:p>
            <w:r>
              <w:t>0.2</w:t>
            </w:r>
          </w:p>
        </w:tc>
        <w:tc>
          <w:tcPr>
            <w:tcW w:type="dxa" w:w="720"/>
          </w:tcPr>
          <w:p>
            <w:r>
              <w:t>0.3</w:t>
            </w:r>
          </w:p>
        </w:tc>
        <w:tc>
          <w:tcPr>
            <w:tcW w:type="dxa" w:w="720"/>
          </w:tcPr>
          <w:p>
            <w:r>
              <w:t>0.4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0.6</w:t>
            </w:r>
          </w:p>
        </w:tc>
        <w:tc>
          <w:tcPr>
            <w:tcW w:type="dxa" w:w="720"/>
          </w:tcPr>
          <w:p>
            <w:r>
              <w:t>0.7</w:t>
            </w:r>
          </w:p>
        </w:tc>
        <w:tc>
          <w:tcPr>
            <w:tcW w:type="dxa" w:w="720"/>
          </w:tcPr>
          <w:p>
            <w:r>
              <w:t>0.8</w:t>
            </w:r>
          </w:p>
        </w:tc>
        <w:tc>
          <w:tcPr>
            <w:tcW w:type="dxa" w:w="720"/>
          </w:tcPr>
          <w:p>
            <w:r>
              <w:t>0.9</w:t>
            </w:r>
          </w:p>
        </w:tc>
        <w:tc>
          <w:tcPr>
            <w:tcW w:type="dxa" w:w="720"/>
          </w:tcPr>
          <w:p>
            <w:r>
              <w:t>1.0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y</w:t>
            </w:r>
            <w:r>
              <w:rPr>
                <w:rStyle w:val="subscript"/>
              </w:rPr>
              <w:t>i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0.1</w:t>
            </w:r>
          </w:p>
        </w:tc>
        <w:tc>
          <w:tcPr>
            <w:tcW w:type="dxa" w:w="720"/>
          </w:tcPr>
          <w:p>
            <w:r>
              <w:t>0.199</w:t>
            </w:r>
          </w:p>
        </w:tc>
        <w:tc>
          <w:tcPr>
            <w:tcW w:type="dxa" w:w="720"/>
          </w:tcPr>
          <w:p>
            <w:r>
              <w:t>0.296</w:t>
            </w:r>
          </w:p>
        </w:tc>
        <w:tc>
          <w:tcPr>
            <w:tcW w:type="dxa" w:w="720"/>
          </w:tcPr>
          <w:p>
            <w:r>
              <w:t>0.389</w:t>
            </w:r>
          </w:p>
        </w:tc>
        <w:tc>
          <w:tcPr>
            <w:tcW w:type="dxa" w:w="720"/>
          </w:tcPr>
          <w:p>
            <w:r>
              <w:t>0.477</w:t>
            </w:r>
          </w:p>
        </w:tc>
        <w:tc>
          <w:tcPr>
            <w:tcW w:type="dxa" w:w="720"/>
          </w:tcPr>
          <w:p>
            <w:r>
              <w:t>0.559</w:t>
            </w:r>
          </w:p>
        </w:tc>
        <w:tc>
          <w:tcPr>
            <w:tcW w:type="dxa" w:w="720"/>
          </w:tcPr>
          <w:p>
            <w:r>
              <w:t>0.634</w:t>
            </w:r>
          </w:p>
        </w:tc>
        <w:tc>
          <w:tcPr>
            <w:tcW w:type="dxa" w:w="720"/>
          </w:tcPr>
          <w:p>
            <w:r>
              <w:t>0.702</w:t>
            </w:r>
          </w:p>
        </w:tc>
        <w:tc>
          <w:tcPr>
            <w:tcW w:type="dxa" w:w="720"/>
          </w:tcPr>
          <w:p>
            <w:r>
              <w:t>0.763</w:t>
            </w:r>
          </w:p>
        </w:tc>
        <w:tc>
          <w:tcPr>
            <w:tcW w:type="dxa" w:w="720"/>
          </w:tcPr>
          <w:p>
            <w:r>
              <w:t>0.817</w:t>
            </w:r>
          </w:p>
        </w:tc>
      </w:tr>
    </w:tbl>
    <w:p>
      <w:r>
        <w:br w:type="page"/>
      </w:r>
      <w:r/>
      <w:r>
        <w:t>Формулы, используемые в этом методе:</w:t>
        <w:br/>
        <w:tab/>
        <w:t>y`</w:t>
      </w:r>
      <w:r>
        <w:rPr>
          <w:rStyle w:val="subscript"/>
        </w:rPr>
        <w:t>i</w:t>
      </w:r>
      <w:r>
        <w:t xml:space="preserve"> = y</w:t>
      </w:r>
      <w:r>
        <w:rPr>
          <w:rStyle w:val="subscript"/>
        </w:rPr>
        <w:t>i-1</w:t>
      </w:r>
      <w:r>
        <w:t xml:space="preserve"> + h * F(x</w:t>
      </w:r>
      <w:r>
        <w:rPr>
          <w:rStyle w:val="subscript"/>
        </w:rPr>
        <w:t>i-1</w:t>
      </w:r>
      <w:r>
        <w:t>, y</w:t>
      </w:r>
      <w:r>
        <w:rPr>
          <w:rStyle w:val="subscript"/>
        </w:rPr>
        <w:t>i-1</w:t>
      </w:r>
      <w:r>
        <w:t>),</w:t>
        <w:br/>
        <w:t>где</w:t>
        <w:tab/>
        <w:t>y`</w:t>
      </w:r>
      <w:r>
        <w:rPr>
          <w:rStyle w:val="subscript"/>
        </w:rPr>
        <w:t>i</w:t>
      </w:r>
      <w:r>
        <w:t xml:space="preserve"> - первое значение производной,</w:t>
        <w:br/>
        <w:tab/>
        <w:t>h - размер шага,</w:t>
        <w:br/>
        <w:tab/>
        <w:t>F(x</w:t>
      </w:r>
      <w:r>
        <w:rPr>
          <w:rStyle w:val="subscript"/>
        </w:rPr>
        <w:t>i-1</w:t>
      </w:r>
      <w:r>
        <w:t>, y</w:t>
      </w:r>
      <w:r>
        <w:rPr>
          <w:rStyle w:val="subscript"/>
        </w:rPr>
        <w:t>i-1</w:t>
      </w:r>
      <w:r>
        <w:t>) - предыдущее значение производной;</w:t>
        <w:br/>
        <w:br/>
        <w:tab/>
        <w:t>y</w:t>
      </w:r>
      <w:r>
        <w:rPr>
          <w:rStyle w:val="subscript"/>
        </w:rPr>
        <w:t>i</w:t>
      </w:r>
      <w:r>
        <w:t xml:space="preserve"> = y</w:t>
      </w:r>
      <w:r>
        <w:rPr>
          <w:rStyle w:val="subscript"/>
        </w:rPr>
        <w:t>i-1</w:t>
      </w:r>
      <w:r>
        <w:t xml:space="preserve"> + h * 0.5 * (F(x</w:t>
      </w:r>
      <w:r>
        <w:rPr>
          <w:rStyle w:val="subscript"/>
        </w:rPr>
        <w:t>i</w:t>
      </w:r>
      <w:r>
        <w:t>, y`</w:t>
      </w:r>
      <w:r>
        <w:rPr>
          <w:rStyle w:val="subscript"/>
        </w:rPr>
        <w:t>i</w:t>
      </w:r>
      <w:r>
        <w:t>) + F(x</w:t>
      </w:r>
      <w:r>
        <w:rPr>
          <w:rStyle w:val="subscript"/>
        </w:rPr>
        <w:t>i-1</w:t>
      </w:r>
      <w:r>
        <w:t>, y</w:t>
      </w:r>
      <w:r>
        <w:rPr>
          <w:rStyle w:val="subscript"/>
        </w:rPr>
        <w:t>i-1</w:t>
      </w:r>
      <w:r>
        <w:t>))</w:t>
        <w:br/>
        <w:t>где</w:t>
        <w:tab/>
        <w:t>y</w:t>
      </w:r>
      <w:r>
        <w:rPr>
          <w:rStyle w:val="subscript"/>
        </w:rPr>
        <w:t>i</w:t>
      </w:r>
      <w:r>
        <w:t xml:space="preserve"> - значение производной после пересчёта,</w:t>
        <w:br/>
        <w:tab/>
        <w:t>F(x</w:t>
      </w:r>
      <w:r>
        <w:rPr>
          <w:rStyle w:val="subscript"/>
        </w:rPr>
        <w:t>i</w:t>
      </w:r>
      <w:r>
        <w:t>, y`</w:t>
      </w:r>
      <w:r>
        <w:rPr>
          <w:rStyle w:val="subscript"/>
        </w:rPr>
        <w:t>i</w:t>
      </w:r>
      <w:r>
        <w:t>) - значение производной от первого значения производной,</w:t>
        <w:br/>
        <w:tab/>
        <w:t>F(x</w:t>
      </w:r>
      <w:r>
        <w:rPr>
          <w:rStyle w:val="subscript"/>
        </w:rPr>
        <w:t>i-1</w:t>
      </w:r>
      <w:r>
        <w:t>, y</w:t>
      </w:r>
      <w:r>
        <w:rPr>
          <w:rStyle w:val="subscript"/>
        </w:rPr>
        <w:t>i-1</w:t>
      </w:r>
      <w:r>
        <w:t>) - предыдущее значение производной.</w:t>
        <w:br/>
        <w:br/>
        <w:t>Вычислим y</w:t>
      </w:r>
      <w:r>
        <w:rPr>
          <w:rStyle w:val="subscript"/>
        </w:rPr>
        <w:t>i</w:t>
      </w:r>
      <w:r>
        <w:t>:</w:t>
        <w:br/>
        <w:t>y</w:t>
      </w:r>
      <w:r>
        <w:rPr>
          <w:rStyle w:val="subscript"/>
        </w:rPr>
        <w:t>0</w:t>
      </w:r>
      <w:r>
        <w:t xml:space="preserve"> =0</w:t>
      </w:r>
    </w:p>
    <w:p>
      <w:pPr>
        <w:tabs>
          <w:tab w:pos="283" w:val="left"/>
        </w:tabs>
      </w:pPr>
      <w:r/>
      <w:r>
        <w:t>y`</w:t>
      </w:r>
      <w:r>
        <w:rPr>
          <w:rStyle w:val="subscript"/>
        </w:rPr>
        <w:t>1</w:t>
      </w:r>
      <w:r>
        <w:tab/>
        <w:t>= y</w:t>
      </w:r>
      <w:r>
        <w:rPr>
          <w:rStyle w:val="subscript"/>
        </w:rPr>
        <w:t>0</w:t>
      </w:r>
      <w:r>
        <w:t xml:space="preserve"> + h * F(x</w:t>
      </w:r>
      <w:r>
        <w:rPr>
          <w:rStyle w:val="subscript"/>
        </w:rPr>
        <w:t>0</w:t>
      </w:r>
      <w:r>
        <w:t>, y</w:t>
      </w:r>
      <w:r>
        <w:rPr>
          <w:rStyle w:val="subscript"/>
        </w:rPr>
        <w:t>0</w:t>
      </w:r>
      <w:r>
        <w:t>) = 0 + 0.2 * F(0, 0) ≈ 0.2</w:t>
      </w:r>
    </w:p>
    <w:p>
      <w:pPr>
        <w:tabs>
          <w:tab w:pos="283" w:val="left"/>
        </w:tabs>
      </w:pPr>
      <w:r/>
      <w:r>
        <w:t>y</w:t>
      </w:r>
      <w:r>
        <w:rPr>
          <w:rStyle w:val="subscript"/>
        </w:rPr>
        <w:t>1</w:t>
      </w:r>
      <w:r>
        <w:tab/>
        <w:t>= y</w:t>
      </w:r>
      <w:r>
        <w:rPr>
          <w:rStyle w:val="subscript"/>
        </w:rPr>
        <w:t>0</w:t>
      </w:r>
      <w:r>
        <w:t xml:space="preserve"> + h * 0.5 * (F(x</w:t>
      </w:r>
      <w:r>
        <w:rPr>
          <w:rStyle w:val="subscript"/>
        </w:rPr>
        <w:t>1</w:t>
      </w:r>
      <w:r>
        <w:t>, y`</w:t>
      </w:r>
      <w:r>
        <w:rPr>
          <w:rStyle w:val="subscript"/>
        </w:rPr>
        <w:t>1</w:t>
      </w:r>
      <w:r>
        <w:t>) + F(x</w:t>
      </w:r>
      <w:r>
        <w:rPr>
          <w:rStyle w:val="subscript"/>
        </w:rPr>
        <w:t>0</w:t>
      </w:r>
      <w:r>
        <w:t>, y</w:t>
      </w:r>
      <w:r>
        <w:rPr>
          <w:rStyle w:val="subscript"/>
        </w:rPr>
        <w:t>0</w:t>
      </w:r>
      <w:r>
        <w:t>)) = 0 + 0.2 * 0.5 * (F(0.2, 0.2) + F(0, 0)) =</w:t>
        <w:br/>
        <w:tab/>
        <w:t>= 0 + 0.2 * 0.5 * (0.968 + 1.0) ≈ 0.197</w:t>
      </w:r>
    </w:p>
    <w:p>
      <w:pPr>
        <w:tabs>
          <w:tab w:pos="283" w:val="left"/>
        </w:tabs>
      </w:pPr>
      <w:r/>
      <w:r>
        <w:t>y`</w:t>
      </w:r>
      <w:r>
        <w:rPr>
          <w:rStyle w:val="subscript"/>
        </w:rPr>
        <w:t>2</w:t>
      </w:r>
      <w:r>
        <w:tab/>
        <w:t>= y</w:t>
      </w:r>
      <w:r>
        <w:rPr>
          <w:rStyle w:val="subscript"/>
        </w:rPr>
        <w:t>1</w:t>
      </w:r>
      <w:r>
        <w:t xml:space="preserve"> + h * F(x</w:t>
      </w:r>
      <w:r>
        <w:rPr>
          <w:rStyle w:val="subscript"/>
        </w:rPr>
        <w:t>1</w:t>
      </w:r>
      <w:r>
        <w:t>, y</w:t>
      </w:r>
      <w:r>
        <w:rPr>
          <w:rStyle w:val="subscript"/>
        </w:rPr>
        <w:t>1</w:t>
      </w:r>
      <w:r>
        <w:t>) = 0.197 + 0.2 * F(0.2, 0.197) ≈ 0.391</w:t>
      </w:r>
    </w:p>
    <w:p>
      <w:pPr>
        <w:tabs>
          <w:tab w:pos="283" w:val="left"/>
        </w:tabs>
      </w:pPr>
      <w:r/>
      <w:r>
        <w:t>y</w:t>
      </w:r>
      <w:r>
        <w:rPr>
          <w:rStyle w:val="subscript"/>
        </w:rPr>
        <w:t>2</w:t>
      </w:r>
      <w:r>
        <w:tab/>
        <w:t>= y</w:t>
      </w:r>
      <w:r>
        <w:rPr>
          <w:rStyle w:val="subscript"/>
        </w:rPr>
        <w:t>1</w:t>
      </w:r>
      <w:r>
        <w:t xml:space="preserve"> + h * 0.5 * (F(x</w:t>
      </w:r>
      <w:r>
        <w:rPr>
          <w:rStyle w:val="subscript"/>
        </w:rPr>
        <w:t>2</w:t>
      </w:r>
      <w:r>
        <w:t>, y`</w:t>
      </w:r>
      <w:r>
        <w:rPr>
          <w:rStyle w:val="subscript"/>
        </w:rPr>
        <w:t>2</w:t>
      </w:r>
      <w:r>
        <w:t>) + F(x</w:t>
      </w:r>
      <w:r>
        <w:rPr>
          <w:rStyle w:val="subscript"/>
        </w:rPr>
        <w:t>1</w:t>
      </w:r>
      <w:r>
        <w:t>, y</w:t>
      </w:r>
      <w:r>
        <w:rPr>
          <w:rStyle w:val="subscript"/>
        </w:rPr>
        <w:t>1</w:t>
      </w:r>
      <w:r>
        <w:t>)) = 0.197 + 0.2 * 0.5 * (F(0.4, 0.391) + F(0.2, 0.197)) =</w:t>
        <w:br/>
        <w:tab/>
        <w:t>= 0.197 + 0.2 * 0.5 * (0.878 + 0.969) ≈ 0.382</w:t>
      </w:r>
    </w:p>
    <w:p>
      <w:pPr>
        <w:tabs>
          <w:tab w:pos="283" w:val="left"/>
        </w:tabs>
      </w:pPr>
      <w:r/>
      <w:r>
        <w:t>y`</w:t>
      </w:r>
      <w:r>
        <w:rPr>
          <w:rStyle w:val="subscript"/>
        </w:rPr>
        <w:t>3</w:t>
      </w:r>
      <w:r>
        <w:tab/>
        <w:t>= y</w:t>
      </w:r>
      <w:r>
        <w:rPr>
          <w:rStyle w:val="subscript"/>
        </w:rPr>
        <w:t>2</w:t>
      </w:r>
      <w:r>
        <w:t xml:space="preserve"> + h * F(x</w:t>
      </w:r>
      <w:r>
        <w:rPr>
          <w:rStyle w:val="subscript"/>
        </w:rPr>
        <w:t>2</w:t>
      </w:r>
      <w:r>
        <w:t>, y</w:t>
      </w:r>
      <w:r>
        <w:rPr>
          <w:rStyle w:val="subscript"/>
        </w:rPr>
        <w:t>2</w:t>
      </w:r>
      <w:r>
        <w:t>) = 0.382 + 0.2 * F(0.4, 0.382) ≈ 0.559</w:t>
      </w:r>
    </w:p>
    <w:p>
      <w:pPr>
        <w:tabs>
          <w:tab w:pos="283" w:val="left"/>
        </w:tabs>
      </w:pPr>
      <w:r/>
      <w:r>
        <w:t>y</w:t>
      </w:r>
      <w:r>
        <w:rPr>
          <w:rStyle w:val="subscript"/>
        </w:rPr>
        <w:t>3</w:t>
      </w:r>
      <w:r>
        <w:tab/>
        <w:t>= y</w:t>
      </w:r>
      <w:r>
        <w:rPr>
          <w:rStyle w:val="subscript"/>
        </w:rPr>
        <w:t>2</w:t>
      </w:r>
      <w:r>
        <w:t xml:space="preserve"> + h * 0.5 * (F(x</w:t>
      </w:r>
      <w:r>
        <w:rPr>
          <w:rStyle w:val="subscript"/>
        </w:rPr>
        <w:t>3</w:t>
      </w:r>
      <w:r>
        <w:t>, y`</w:t>
      </w:r>
      <w:r>
        <w:rPr>
          <w:rStyle w:val="subscript"/>
        </w:rPr>
        <w:t>3</w:t>
      </w:r>
      <w:r>
        <w:t>) + F(x</w:t>
      </w:r>
      <w:r>
        <w:rPr>
          <w:rStyle w:val="subscript"/>
        </w:rPr>
        <w:t>2</w:t>
      </w:r>
      <w:r>
        <w:t>, y</w:t>
      </w:r>
      <w:r>
        <w:rPr>
          <w:rStyle w:val="subscript"/>
        </w:rPr>
        <w:t>2</w:t>
      </w:r>
      <w:r>
        <w:t>)) = 0.382 + 0.2 * 0.5 * (F(0.6, 0.559) + F(0.4, 0.382)) =</w:t>
        <w:br/>
        <w:tab/>
        <w:t>= 0.382 + 0.2 * 0.5 * (0.751 + 0.884) ≈ 0.545</w:t>
      </w:r>
    </w:p>
    <w:p>
      <w:pPr>
        <w:tabs>
          <w:tab w:pos="283" w:val="left"/>
        </w:tabs>
      </w:pPr>
      <w:r/>
      <w:r>
        <w:t>y`</w:t>
      </w:r>
      <w:r>
        <w:rPr>
          <w:rStyle w:val="subscript"/>
        </w:rPr>
        <w:t>4</w:t>
      </w:r>
      <w:r>
        <w:tab/>
        <w:t>= y</w:t>
      </w:r>
      <w:r>
        <w:rPr>
          <w:rStyle w:val="subscript"/>
        </w:rPr>
        <w:t>3</w:t>
      </w:r>
      <w:r>
        <w:t xml:space="preserve"> + h * F(x</w:t>
      </w:r>
      <w:r>
        <w:rPr>
          <w:rStyle w:val="subscript"/>
        </w:rPr>
        <w:t>3</w:t>
      </w:r>
      <w:r>
        <w:t>, y</w:t>
      </w:r>
      <w:r>
        <w:rPr>
          <w:rStyle w:val="subscript"/>
        </w:rPr>
        <w:t>3</w:t>
      </w:r>
      <w:r>
        <w:t>) = 0.545 + 0.2 * F(0.6, 0.545) ≈ 0.698</w:t>
      </w:r>
    </w:p>
    <w:p>
      <w:pPr>
        <w:tabs>
          <w:tab w:pos="283" w:val="left"/>
        </w:tabs>
      </w:pPr>
      <w:r/>
      <w:r>
        <w:t>y</w:t>
      </w:r>
      <w:r>
        <w:rPr>
          <w:rStyle w:val="subscript"/>
        </w:rPr>
        <w:t>4</w:t>
      </w:r>
      <w:r>
        <w:tab/>
        <w:t>= y</w:t>
      </w:r>
      <w:r>
        <w:rPr>
          <w:rStyle w:val="subscript"/>
        </w:rPr>
        <w:t>3</w:t>
      </w:r>
      <w:r>
        <w:t xml:space="preserve"> + h * 0.5 * (F(x</w:t>
      </w:r>
      <w:r>
        <w:rPr>
          <w:rStyle w:val="subscript"/>
        </w:rPr>
        <w:t>4</w:t>
      </w:r>
      <w:r>
        <w:t>, y`</w:t>
      </w:r>
      <w:r>
        <w:rPr>
          <w:rStyle w:val="subscript"/>
        </w:rPr>
        <w:t>4</w:t>
      </w:r>
      <w:r>
        <w:t>) + F(x</w:t>
      </w:r>
      <w:r>
        <w:rPr>
          <w:rStyle w:val="subscript"/>
        </w:rPr>
        <w:t>3</w:t>
      </w:r>
      <w:r>
        <w:t>, y</w:t>
      </w:r>
      <w:r>
        <w:rPr>
          <w:rStyle w:val="subscript"/>
        </w:rPr>
        <w:t>3</w:t>
      </w:r>
      <w:r>
        <w:t>)) = 0.545 + 0.2 * 0.5 * (F(0.8, 0.698) + F(0.6, 0.545)) =</w:t>
        <w:br/>
        <w:tab/>
        <w:t>= 0.545 + 0.2 * 0.5 * (0.613 + 0.765) ≈ 0.683</w:t>
      </w:r>
    </w:p>
    <w:p>
      <w:pPr>
        <w:tabs>
          <w:tab w:pos="283" w:val="left"/>
        </w:tabs>
      </w:pPr>
      <w:r/>
      <w:r>
        <w:t>y`</w:t>
      </w:r>
      <w:r>
        <w:rPr>
          <w:rStyle w:val="subscript"/>
        </w:rPr>
        <w:t>5</w:t>
      </w:r>
      <w:r>
        <w:tab/>
        <w:t>= y</w:t>
      </w:r>
      <w:r>
        <w:rPr>
          <w:rStyle w:val="subscript"/>
        </w:rPr>
        <w:t>4</w:t>
      </w:r>
      <w:r>
        <w:t xml:space="preserve"> + h * F(x</w:t>
      </w:r>
      <w:r>
        <w:rPr>
          <w:rStyle w:val="subscript"/>
        </w:rPr>
        <w:t>4</w:t>
      </w:r>
      <w:r>
        <w:t>, y</w:t>
      </w:r>
      <w:r>
        <w:rPr>
          <w:rStyle w:val="subscript"/>
        </w:rPr>
        <w:t>4</w:t>
      </w:r>
      <w:r>
        <w:t>) = 0.683 + 0.2 * F(0.8, 0.683) ≈ 0.809</w:t>
      </w:r>
    </w:p>
    <w:p>
      <w:pPr>
        <w:tabs>
          <w:tab w:pos="283" w:val="left"/>
        </w:tabs>
      </w:pPr>
      <w:r/>
      <w:r>
        <w:t>y</w:t>
      </w:r>
      <w:r>
        <w:rPr>
          <w:rStyle w:val="subscript"/>
        </w:rPr>
        <w:t>5</w:t>
      </w:r>
      <w:r>
        <w:tab/>
        <w:t>= y</w:t>
      </w:r>
      <w:r>
        <w:rPr>
          <w:rStyle w:val="subscript"/>
        </w:rPr>
        <w:t>4</w:t>
      </w:r>
      <w:r>
        <w:t xml:space="preserve"> + h * 0.5 * (F(x</w:t>
      </w:r>
      <w:r>
        <w:rPr>
          <w:rStyle w:val="subscript"/>
        </w:rPr>
        <w:t>5</w:t>
      </w:r>
      <w:r>
        <w:t>, y`</w:t>
      </w:r>
      <w:r>
        <w:rPr>
          <w:rStyle w:val="subscript"/>
        </w:rPr>
        <w:t>5</w:t>
      </w:r>
      <w:r>
        <w:t>) + F(x</w:t>
      </w:r>
      <w:r>
        <w:rPr>
          <w:rStyle w:val="subscript"/>
        </w:rPr>
        <w:t>4</w:t>
      </w:r>
      <w:r>
        <w:t>, y</w:t>
      </w:r>
      <w:r>
        <w:rPr>
          <w:rStyle w:val="subscript"/>
        </w:rPr>
        <w:t>4</w:t>
      </w:r>
      <w:r>
        <w:t>)) = 0.683 + 0.2 * 0.5 * (F(1.0, 0.809) + F(0.8, 0.683)) =</w:t>
        <w:br/>
        <w:tab/>
        <w:t>= 0.683 + 0.2 * 0.5 * (0.482 + 0.632) ≈ 0.794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567"/>
        </w:trPr>
        <w:tc>
          <w:tcPr>
            <w:tcW w:type="dxa" w:w="1234"/>
          </w:tcPr>
          <w:p>
            <w:r>
              <w:t>x</w:t>
            </w:r>
            <w:r>
              <w:rPr>
                <w:rStyle w:val="subscript"/>
              </w:rPr>
              <w:t>i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  <w:tr>
        <w:trPr>
          <w:trHeight w:val="567"/>
        </w:trPr>
        <w:tc>
          <w:tcPr>
            <w:tcW w:type="dxa" w:w="1234"/>
          </w:tcPr>
          <w:p>
            <w:r>
              <w:t>y</w:t>
            </w:r>
            <w:r>
              <w:rPr>
                <w:rStyle w:val="subscript"/>
              </w:rPr>
              <w:t>i</w:t>
            </w:r>
            <w:r>
              <w:rPr>
                <w:rStyle w:val="supscript"/>
              </w:rPr>
              <w:t>'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0.391</w:t>
            </w:r>
          </w:p>
        </w:tc>
        <w:tc>
          <w:tcPr>
            <w:tcW w:type="dxa" w:w="1234"/>
          </w:tcPr>
          <w:p>
            <w:r>
              <w:t>0.559</w:t>
            </w:r>
          </w:p>
        </w:tc>
        <w:tc>
          <w:tcPr>
            <w:tcW w:type="dxa" w:w="1234"/>
          </w:tcPr>
          <w:p>
            <w:r>
              <w:t>0.698</w:t>
            </w:r>
          </w:p>
        </w:tc>
        <w:tc>
          <w:tcPr>
            <w:tcW w:type="dxa" w:w="1234"/>
          </w:tcPr>
          <w:p>
            <w:r>
              <w:t>0.809</w:t>
            </w:r>
          </w:p>
        </w:tc>
      </w:tr>
      <w:tr>
        <w:trPr>
          <w:trHeight w:val="567"/>
        </w:trPr>
        <w:tc>
          <w:tcPr>
            <w:tcW w:type="dxa" w:w="1234"/>
          </w:tcPr>
          <w:p>
            <w:r>
              <w:t>y</w:t>
            </w:r>
            <w:r>
              <w:rPr>
                <w:rStyle w:val="subscript"/>
              </w:rPr>
              <w:t>i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0.197</w:t>
            </w:r>
          </w:p>
        </w:tc>
        <w:tc>
          <w:tcPr>
            <w:tcW w:type="dxa" w:w="1234"/>
          </w:tcPr>
          <w:p>
            <w:r>
              <w:t>0.382</w:t>
            </w:r>
          </w:p>
        </w:tc>
        <w:tc>
          <w:tcPr>
            <w:tcW w:type="dxa" w:w="1234"/>
          </w:tcPr>
          <w:p>
            <w:r>
              <w:t>0.545</w:t>
            </w:r>
          </w:p>
        </w:tc>
        <w:tc>
          <w:tcPr>
            <w:tcW w:type="dxa" w:w="1234"/>
          </w:tcPr>
          <w:p>
            <w:r>
              <w:t>0.683</w:t>
            </w:r>
          </w:p>
        </w:tc>
        <w:tc>
          <w:tcPr>
            <w:tcW w:type="dxa" w:w="1234"/>
          </w:tcPr>
          <w:p>
            <w:r>
              <w:t>0.794</w:t>
            </w:r>
          </w:p>
        </w:tc>
      </w:tr>
    </w:tbl>
    <w:p>
      <w:r>
        <w:br w:type="page"/>
      </w:r>
      <w:r/>
      <w:r>
        <w:t>Формулы, используемые в этом методе:</w:t>
        <w:br/>
        <w:tab/>
        <w:t>y`</w:t>
      </w:r>
      <w:r>
        <w:rPr>
          <w:rStyle w:val="subscript"/>
        </w:rPr>
        <w:t>i</w:t>
      </w:r>
      <w:r>
        <w:t xml:space="preserve"> = y</w:t>
      </w:r>
      <w:r>
        <w:rPr>
          <w:rStyle w:val="subscript"/>
        </w:rPr>
        <w:t>i-1</w:t>
      </w:r>
      <w:r>
        <w:t xml:space="preserve"> + h * F(x</w:t>
      </w:r>
      <w:r>
        <w:rPr>
          <w:rStyle w:val="subscript"/>
        </w:rPr>
        <w:t>i-1</w:t>
      </w:r>
      <w:r>
        <w:t>, y</w:t>
      </w:r>
      <w:r>
        <w:rPr>
          <w:rStyle w:val="subscript"/>
        </w:rPr>
        <w:t>i-1</w:t>
      </w:r>
      <w:r>
        <w:t>),</w:t>
        <w:br/>
        <w:t>где</w:t>
        <w:tab/>
        <w:t>y`</w:t>
      </w:r>
      <w:r>
        <w:rPr>
          <w:rStyle w:val="subscript"/>
        </w:rPr>
        <w:t>i</w:t>
      </w:r>
      <w:r>
        <w:t xml:space="preserve"> - первое значение производной,</w:t>
        <w:br/>
        <w:tab/>
        <w:t>h - размер шага,</w:t>
        <w:br/>
        <w:tab/>
        <w:t>F(x</w:t>
      </w:r>
      <w:r>
        <w:rPr>
          <w:rStyle w:val="subscript"/>
        </w:rPr>
        <w:t>i-1</w:t>
      </w:r>
      <w:r>
        <w:t>, y</w:t>
      </w:r>
      <w:r>
        <w:rPr>
          <w:rStyle w:val="subscript"/>
        </w:rPr>
        <w:t>i-1</w:t>
      </w:r>
      <w:r>
        <w:t>) - предыдущее значение производной;</w:t>
        <w:br/>
        <w:br/>
        <w:tab/>
        <w:t>y</w:t>
      </w:r>
      <w:r>
        <w:rPr>
          <w:rStyle w:val="subscript"/>
        </w:rPr>
        <w:t>i</w:t>
      </w:r>
      <w:r>
        <w:t xml:space="preserve"> = y</w:t>
      </w:r>
      <w:r>
        <w:rPr>
          <w:rStyle w:val="subscript"/>
        </w:rPr>
        <w:t>i-1</w:t>
      </w:r>
      <w:r>
        <w:t xml:space="preserve"> + h * 0.5 * (F(x</w:t>
      </w:r>
      <w:r>
        <w:rPr>
          <w:rStyle w:val="subscript"/>
        </w:rPr>
        <w:t>i</w:t>
      </w:r>
      <w:r>
        <w:t>, y`</w:t>
      </w:r>
      <w:r>
        <w:rPr>
          <w:rStyle w:val="subscript"/>
        </w:rPr>
        <w:t>i</w:t>
      </w:r>
      <w:r>
        <w:t>) + F(x</w:t>
      </w:r>
      <w:r>
        <w:rPr>
          <w:rStyle w:val="subscript"/>
        </w:rPr>
        <w:t>i-1</w:t>
      </w:r>
      <w:r>
        <w:t>, y</w:t>
      </w:r>
      <w:r>
        <w:rPr>
          <w:rStyle w:val="subscript"/>
        </w:rPr>
        <w:t>i-1</w:t>
      </w:r>
      <w:r>
        <w:t>))</w:t>
        <w:br/>
        <w:t>где</w:t>
        <w:tab/>
        <w:t>y</w:t>
      </w:r>
      <w:r>
        <w:rPr>
          <w:rStyle w:val="subscript"/>
        </w:rPr>
        <w:t>i</w:t>
      </w:r>
      <w:r>
        <w:t xml:space="preserve"> - значение производной после пересчёта,</w:t>
        <w:br/>
        <w:tab/>
        <w:t>F(x</w:t>
      </w:r>
      <w:r>
        <w:rPr>
          <w:rStyle w:val="subscript"/>
        </w:rPr>
        <w:t>i</w:t>
      </w:r>
      <w:r>
        <w:t>, y`</w:t>
      </w:r>
      <w:r>
        <w:rPr>
          <w:rStyle w:val="subscript"/>
        </w:rPr>
        <w:t>i</w:t>
      </w:r>
      <w:r>
        <w:t>) - значение производной от первого значения производной,</w:t>
        <w:br/>
        <w:tab/>
        <w:t>F(x</w:t>
      </w:r>
      <w:r>
        <w:rPr>
          <w:rStyle w:val="subscript"/>
        </w:rPr>
        <w:t>i-1</w:t>
      </w:r>
      <w:r>
        <w:t>, y</w:t>
      </w:r>
      <w:r>
        <w:rPr>
          <w:rStyle w:val="subscript"/>
        </w:rPr>
        <w:t>i-1</w:t>
      </w:r>
      <w:r>
        <w:t>) - предыдущее значение производной.</w:t>
        <w:br/>
        <w:br/>
        <w:t>Вычислим y</w:t>
      </w:r>
      <w:r>
        <w:rPr>
          <w:rStyle w:val="subscript"/>
        </w:rPr>
        <w:t>i</w:t>
      </w:r>
      <w:r>
        <w:t>:</w:t>
        <w:br/>
        <w:t>y</w:t>
      </w:r>
      <w:r>
        <w:rPr>
          <w:rStyle w:val="subscript"/>
        </w:rPr>
        <w:t>0</w:t>
      </w:r>
      <w:r>
        <w:t xml:space="preserve"> =0</w:t>
      </w:r>
    </w:p>
    <w:p>
      <w:pPr>
        <w:tabs>
          <w:tab w:pos="283" w:val="left"/>
        </w:tabs>
      </w:pPr>
      <w:r/>
      <w:r>
        <w:t>y`</w:t>
      </w:r>
      <w:r>
        <w:rPr>
          <w:rStyle w:val="subscript"/>
        </w:rPr>
        <w:t>1</w:t>
      </w:r>
      <w:r>
        <w:tab/>
        <w:t>= y</w:t>
      </w:r>
      <w:r>
        <w:rPr>
          <w:rStyle w:val="subscript"/>
        </w:rPr>
        <w:t>0</w:t>
      </w:r>
      <w:r>
        <w:t xml:space="preserve"> + h * F(x</w:t>
      </w:r>
      <w:r>
        <w:rPr>
          <w:rStyle w:val="subscript"/>
        </w:rPr>
        <w:t>0</w:t>
      </w:r>
      <w:r>
        <w:t>, y</w:t>
      </w:r>
      <w:r>
        <w:rPr>
          <w:rStyle w:val="subscript"/>
        </w:rPr>
        <w:t>0</w:t>
      </w:r>
      <w:r>
        <w:t>) = 0 + 0.1 * F(0, 0) ≈ 0.1</w:t>
      </w:r>
    </w:p>
    <w:p>
      <w:pPr>
        <w:tabs>
          <w:tab w:pos="283" w:val="left"/>
        </w:tabs>
      </w:pPr>
      <w:r/>
      <w:r>
        <w:t>y</w:t>
      </w:r>
      <w:r>
        <w:rPr>
          <w:rStyle w:val="subscript"/>
        </w:rPr>
        <w:t>1</w:t>
      </w:r>
      <w:r>
        <w:tab/>
        <w:t>= y</w:t>
      </w:r>
      <w:r>
        <w:rPr>
          <w:rStyle w:val="subscript"/>
        </w:rPr>
        <w:t>0</w:t>
      </w:r>
      <w:r>
        <w:t xml:space="preserve"> + h * 0.5 * (F(x</w:t>
      </w:r>
      <w:r>
        <w:rPr>
          <w:rStyle w:val="subscript"/>
        </w:rPr>
        <w:t>1</w:t>
      </w:r>
      <w:r>
        <w:t>, y`</w:t>
      </w:r>
      <w:r>
        <w:rPr>
          <w:rStyle w:val="subscript"/>
        </w:rPr>
        <w:t>1</w:t>
      </w:r>
      <w:r>
        <w:t>) + F(x</w:t>
      </w:r>
      <w:r>
        <w:rPr>
          <w:rStyle w:val="subscript"/>
        </w:rPr>
        <w:t>0</w:t>
      </w:r>
      <w:r>
        <w:t>, y</w:t>
      </w:r>
      <w:r>
        <w:rPr>
          <w:rStyle w:val="subscript"/>
        </w:rPr>
        <w:t>0</w:t>
      </w:r>
      <w:r>
        <w:t>)) = 0 + 0.1 * 0.5 * (F(0.1, 0.1) + F(0, 0)) =</w:t>
        <w:br/>
        <w:tab/>
        <w:t>= 0 + 0.1 * 0.5 * (0.992 + 1.0) ≈ 0.1</w:t>
      </w:r>
    </w:p>
    <w:p>
      <w:pPr>
        <w:tabs>
          <w:tab w:pos="283" w:val="left"/>
        </w:tabs>
      </w:pPr>
      <w:r/>
      <w:r>
        <w:t>y`</w:t>
      </w:r>
      <w:r>
        <w:rPr>
          <w:rStyle w:val="subscript"/>
        </w:rPr>
        <w:t>2</w:t>
      </w:r>
      <w:r>
        <w:tab/>
        <w:t>= y</w:t>
      </w:r>
      <w:r>
        <w:rPr>
          <w:rStyle w:val="subscript"/>
        </w:rPr>
        <w:t>1</w:t>
      </w:r>
      <w:r>
        <w:t xml:space="preserve"> + h * F(x</w:t>
      </w:r>
      <w:r>
        <w:rPr>
          <w:rStyle w:val="subscript"/>
        </w:rPr>
        <w:t>1</w:t>
      </w:r>
      <w:r>
        <w:t>, y</w:t>
      </w:r>
      <w:r>
        <w:rPr>
          <w:rStyle w:val="subscript"/>
        </w:rPr>
        <w:t>1</w:t>
      </w:r>
      <w:r>
        <w:t>) = 0.1 + 0.1 * F(0.1, 0.1) ≈ 0.199</w:t>
      </w:r>
    </w:p>
    <w:p>
      <w:pPr>
        <w:tabs>
          <w:tab w:pos="283" w:val="left"/>
        </w:tabs>
      </w:pPr>
      <w:r/>
      <w:r>
        <w:t>y</w:t>
      </w:r>
      <w:r>
        <w:rPr>
          <w:rStyle w:val="subscript"/>
        </w:rPr>
        <w:t>2</w:t>
      </w:r>
      <w:r>
        <w:tab/>
        <w:t>= y</w:t>
      </w:r>
      <w:r>
        <w:rPr>
          <w:rStyle w:val="subscript"/>
        </w:rPr>
        <w:t>1</w:t>
      </w:r>
      <w:r>
        <w:t xml:space="preserve"> + h * 0.5 * (F(x</w:t>
      </w:r>
      <w:r>
        <w:rPr>
          <w:rStyle w:val="subscript"/>
        </w:rPr>
        <w:t>2</w:t>
      </w:r>
      <w:r>
        <w:t>, y`</w:t>
      </w:r>
      <w:r>
        <w:rPr>
          <w:rStyle w:val="subscript"/>
        </w:rPr>
        <w:t>2</w:t>
      </w:r>
      <w:r>
        <w:t>) + F(x</w:t>
      </w:r>
      <w:r>
        <w:rPr>
          <w:rStyle w:val="subscript"/>
        </w:rPr>
        <w:t>1</w:t>
      </w:r>
      <w:r>
        <w:t>, y</w:t>
      </w:r>
      <w:r>
        <w:rPr>
          <w:rStyle w:val="subscript"/>
        </w:rPr>
        <w:t>1</w:t>
      </w:r>
      <w:r>
        <w:t>)) = 0.1 + 0.1 * 0.5 * (F(0.2, 0.199) + F(0.1, 0.1)) =</w:t>
        <w:br/>
        <w:tab/>
        <w:t>= 0.1 + 0.1 * 0.5 * (0.968 + 0.992) ≈ 0.198</w:t>
      </w:r>
    </w:p>
    <w:p>
      <w:pPr>
        <w:tabs>
          <w:tab w:pos="283" w:val="left"/>
        </w:tabs>
      </w:pPr>
      <w:r/>
      <w:r>
        <w:t>y`</w:t>
      </w:r>
      <w:r>
        <w:rPr>
          <w:rStyle w:val="subscript"/>
        </w:rPr>
        <w:t>3</w:t>
      </w:r>
      <w:r>
        <w:tab/>
        <w:t>= y</w:t>
      </w:r>
      <w:r>
        <w:rPr>
          <w:rStyle w:val="subscript"/>
        </w:rPr>
        <w:t>2</w:t>
      </w:r>
      <w:r>
        <w:t xml:space="preserve"> + h * F(x</w:t>
      </w:r>
      <w:r>
        <w:rPr>
          <w:rStyle w:val="subscript"/>
        </w:rPr>
        <w:t>2</w:t>
      </w:r>
      <w:r>
        <w:t>, y</w:t>
      </w:r>
      <w:r>
        <w:rPr>
          <w:rStyle w:val="subscript"/>
        </w:rPr>
        <w:t>2</w:t>
      </w:r>
      <w:r>
        <w:t>) = 0.198 + 0.1 * F(0.2, 0.198) ≈ 0.295</w:t>
      </w:r>
    </w:p>
    <w:p>
      <w:pPr>
        <w:tabs>
          <w:tab w:pos="283" w:val="left"/>
        </w:tabs>
      </w:pPr>
      <w:r/>
      <w:r>
        <w:t>y</w:t>
      </w:r>
      <w:r>
        <w:rPr>
          <w:rStyle w:val="subscript"/>
        </w:rPr>
        <w:t>3</w:t>
      </w:r>
      <w:r>
        <w:tab/>
        <w:t>= y</w:t>
      </w:r>
      <w:r>
        <w:rPr>
          <w:rStyle w:val="subscript"/>
        </w:rPr>
        <w:t>2</w:t>
      </w:r>
      <w:r>
        <w:t xml:space="preserve"> + h * 0.5 * (F(x</w:t>
      </w:r>
      <w:r>
        <w:rPr>
          <w:rStyle w:val="subscript"/>
        </w:rPr>
        <w:t>3</w:t>
      </w:r>
      <w:r>
        <w:t>, y`</w:t>
      </w:r>
      <w:r>
        <w:rPr>
          <w:rStyle w:val="subscript"/>
        </w:rPr>
        <w:t>3</w:t>
      </w:r>
      <w:r>
        <w:t>) + F(x</w:t>
      </w:r>
      <w:r>
        <w:rPr>
          <w:rStyle w:val="subscript"/>
        </w:rPr>
        <w:t>2</w:t>
      </w:r>
      <w:r>
        <w:t>, y</w:t>
      </w:r>
      <w:r>
        <w:rPr>
          <w:rStyle w:val="subscript"/>
        </w:rPr>
        <w:t>2</w:t>
      </w:r>
      <w:r>
        <w:t>)) = 0.198 + 0.1 * 0.5 * (F(0.3, 0.295) + F(0.2, 0.198)) =</w:t>
        <w:br/>
        <w:tab/>
        <w:t>= 0.198 + 0.1 * 0.5 * (0.93 + 0.969) ≈ 0.293</w:t>
      </w:r>
    </w:p>
    <w:p>
      <w:pPr>
        <w:tabs>
          <w:tab w:pos="283" w:val="left"/>
        </w:tabs>
      </w:pPr>
      <w:r/>
      <w:r>
        <w:t>y`</w:t>
      </w:r>
      <w:r>
        <w:rPr>
          <w:rStyle w:val="subscript"/>
        </w:rPr>
        <w:t>4</w:t>
      </w:r>
      <w:r>
        <w:tab/>
        <w:t>= y</w:t>
      </w:r>
      <w:r>
        <w:rPr>
          <w:rStyle w:val="subscript"/>
        </w:rPr>
        <w:t>3</w:t>
      </w:r>
      <w:r>
        <w:t xml:space="preserve"> + h * F(x</w:t>
      </w:r>
      <w:r>
        <w:rPr>
          <w:rStyle w:val="subscript"/>
        </w:rPr>
        <w:t>3</w:t>
      </w:r>
      <w:r>
        <w:t>, y</w:t>
      </w:r>
      <w:r>
        <w:rPr>
          <w:rStyle w:val="subscript"/>
        </w:rPr>
        <w:t>3</w:t>
      </w:r>
      <w:r>
        <w:t>) = 0.293 + 0.1 * F(0.3, 0.293) ≈ 0.386</w:t>
      </w:r>
    </w:p>
    <w:p>
      <w:pPr>
        <w:tabs>
          <w:tab w:pos="283" w:val="left"/>
        </w:tabs>
      </w:pPr>
      <w:r/>
      <w:r>
        <w:t>y</w:t>
      </w:r>
      <w:r>
        <w:rPr>
          <w:rStyle w:val="subscript"/>
        </w:rPr>
        <w:t>4</w:t>
      </w:r>
      <w:r>
        <w:tab/>
        <w:t>= y</w:t>
      </w:r>
      <w:r>
        <w:rPr>
          <w:rStyle w:val="subscript"/>
        </w:rPr>
        <w:t>3</w:t>
      </w:r>
      <w:r>
        <w:t xml:space="preserve"> + h * 0.5 * (F(x</w:t>
      </w:r>
      <w:r>
        <w:rPr>
          <w:rStyle w:val="subscript"/>
        </w:rPr>
        <w:t>4</w:t>
      </w:r>
      <w:r>
        <w:t>, y`</w:t>
      </w:r>
      <w:r>
        <w:rPr>
          <w:rStyle w:val="subscript"/>
        </w:rPr>
        <w:t>4</w:t>
      </w:r>
      <w:r>
        <w:t>) + F(x</w:t>
      </w:r>
      <w:r>
        <w:rPr>
          <w:rStyle w:val="subscript"/>
        </w:rPr>
        <w:t>3</w:t>
      </w:r>
      <w:r>
        <w:t>, y</w:t>
      </w:r>
      <w:r>
        <w:rPr>
          <w:rStyle w:val="subscript"/>
        </w:rPr>
        <w:t>3</w:t>
      </w:r>
      <w:r>
        <w:t>)) = 0.293 + 0.1 * 0.5 * (F(0.4, 0.386) + F(0.3, 0.293)) =</w:t>
        <w:br/>
        <w:tab/>
        <w:t>= 0.293 + 0.1 * 0.5 * (0.881 + 0.931) ≈ 0.384</w:t>
      </w:r>
    </w:p>
    <w:p>
      <w:pPr>
        <w:tabs>
          <w:tab w:pos="283" w:val="left"/>
        </w:tabs>
      </w:pPr>
      <w:r/>
      <w:r>
        <w:t>y`</w:t>
      </w:r>
      <w:r>
        <w:rPr>
          <w:rStyle w:val="subscript"/>
        </w:rPr>
        <w:t>5</w:t>
      </w:r>
      <w:r>
        <w:tab/>
        <w:t>= y</w:t>
      </w:r>
      <w:r>
        <w:rPr>
          <w:rStyle w:val="subscript"/>
        </w:rPr>
        <w:t>4</w:t>
      </w:r>
      <w:r>
        <w:t xml:space="preserve"> + h * F(x</w:t>
      </w:r>
      <w:r>
        <w:rPr>
          <w:rStyle w:val="subscript"/>
        </w:rPr>
        <w:t>4</w:t>
      </w:r>
      <w:r>
        <w:t>, y</w:t>
      </w:r>
      <w:r>
        <w:rPr>
          <w:rStyle w:val="subscript"/>
        </w:rPr>
        <w:t>4</w:t>
      </w:r>
      <w:r>
        <w:t>) = 0.384 + 0.1 * F(0.4, 0.384) ≈ 0.472</w:t>
      </w:r>
    </w:p>
    <w:p>
      <w:pPr>
        <w:tabs>
          <w:tab w:pos="283" w:val="left"/>
        </w:tabs>
      </w:pPr>
      <w:r/>
      <w:r>
        <w:t>y</w:t>
      </w:r>
      <w:r>
        <w:rPr>
          <w:rStyle w:val="subscript"/>
        </w:rPr>
        <w:t>5</w:t>
      </w:r>
      <w:r>
        <w:tab/>
        <w:t>= y</w:t>
      </w:r>
      <w:r>
        <w:rPr>
          <w:rStyle w:val="subscript"/>
        </w:rPr>
        <w:t>4</w:t>
      </w:r>
      <w:r>
        <w:t xml:space="preserve"> + h * 0.5 * (F(x</w:t>
      </w:r>
      <w:r>
        <w:rPr>
          <w:rStyle w:val="subscript"/>
        </w:rPr>
        <w:t>5</w:t>
      </w:r>
      <w:r>
        <w:t>, y`</w:t>
      </w:r>
      <w:r>
        <w:rPr>
          <w:rStyle w:val="subscript"/>
        </w:rPr>
        <w:t>5</w:t>
      </w:r>
      <w:r>
        <w:t>) + F(x</w:t>
      </w:r>
      <w:r>
        <w:rPr>
          <w:rStyle w:val="subscript"/>
        </w:rPr>
        <w:t>4</w:t>
      </w:r>
      <w:r>
        <w:t>, y</w:t>
      </w:r>
      <w:r>
        <w:rPr>
          <w:rStyle w:val="subscript"/>
        </w:rPr>
        <w:t>4</w:t>
      </w:r>
      <w:r>
        <w:t>)) = 0.384 + 0.1 * 0.5 * (F(0.5, 0.472) + F(0.4, 0.384)) =</w:t>
        <w:br/>
        <w:tab/>
        <w:t>= 0.384 + 0.1 * 0.5 * (0.822 + 0.882) ≈ 0.469</w:t>
      </w:r>
    </w:p>
    <w:p>
      <w:pPr>
        <w:tabs>
          <w:tab w:pos="283" w:val="left"/>
        </w:tabs>
      </w:pPr>
      <w:r/>
      <w:r>
        <w:t>y`</w:t>
      </w:r>
      <w:r>
        <w:rPr>
          <w:rStyle w:val="subscript"/>
        </w:rPr>
        <w:t>6</w:t>
      </w:r>
      <w:r>
        <w:tab/>
        <w:t>= y</w:t>
      </w:r>
      <w:r>
        <w:rPr>
          <w:rStyle w:val="subscript"/>
        </w:rPr>
        <w:t>5</w:t>
      </w:r>
      <w:r>
        <w:t xml:space="preserve"> + h * F(x</w:t>
      </w:r>
      <w:r>
        <w:rPr>
          <w:rStyle w:val="subscript"/>
        </w:rPr>
        <w:t>5</w:t>
      </w:r>
      <w:r>
        <w:t>, y</w:t>
      </w:r>
      <w:r>
        <w:rPr>
          <w:rStyle w:val="subscript"/>
        </w:rPr>
        <w:t>5</w:t>
      </w:r>
      <w:r>
        <w:t>) = 0.469 + 0.1 * F(0.5, 0.469) ≈ 0.551</w:t>
      </w:r>
    </w:p>
    <w:p>
      <w:pPr>
        <w:tabs>
          <w:tab w:pos="283" w:val="left"/>
        </w:tabs>
      </w:pPr>
      <w:r/>
      <w:r>
        <w:t>y</w:t>
      </w:r>
      <w:r>
        <w:rPr>
          <w:rStyle w:val="subscript"/>
        </w:rPr>
        <w:t>6</w:t>
      </w:r>
      <w:r>
        <w:tab/>
        <w:t>= y</w:t>
      </w:r>
      <w:r>
        <w:rPr>
          <w:rStyle w:val="subscript"/>
        </w:rPr>
        <w:t>5</w:t>
      </w:r>
      <w:r>
        <w:t xml:space="preserve"> + h * 0.5 * (F(x</w:t>
      </w:r>
      <w:r>
        <w:rPr>
          <w:rStyle w:val="subscript"/>
        </w:rPr>
        <w:t>6</w:t>
      </w:r>
      <w:r>
        <w:t>, y`</w:t>
      </w:r>
      <w:r>
        <w:rPr>
          <w:rStyle w:val="subscript"/>
        </w:rPr>
        <w:t>6</w:t>
      </w:r>
      <w:r>
        <w:t>) + F(x</w:t>
      </w:r>
      <w:r>
        <w:rPr>
          <w:rStyle w:val="subscript"/>
        </w:rPr>
        <w:t>5</w:t>
      </w:r>
      <w:r>
        <w:t>, y</w:t>
      </w:r>
      <w:r>
        <w:rPr>
          <w:rStyle w:val="subscript"/>
        </w:rPr>
        <w:t>5</w:t>
      </w:r>
      <w:r>
        <w:t>)) = 0.469 + 0.1 * 0.5 * (F(0.6, 0.551) + F(0.5, 0.469)) =</w:t>
        <w:br/>
        <w:tab/>
        <w:t>= 0.469 + 0.1 * 0.5 * (0.759 + 0.825) ≈ 0.548</w:t>
      </w:r>
    </w:p>
    <w:p>
      <w:pPr>
        <w:tabs>
          <w:tab w:pos="283" w:val="left"/>
        </w:tabs>
      </w:pPr>
      <w:r/>
      <w:r>
        <w:t>y`</w:t>
      </w:r>
      <w:r>
        <w:rPr>
          <w:rStyle w:val="subscript"/>
        </w:rPr>
        <w:t>7</w:t>
      </w:r>
      <w:r>
        <w:tab/>
        <w:t>= y</w:t>
      </w:r>
      <w:r>
        <w:rPr>
          <w:rStyle w:val="subscript"/>
        </w:rPr>
        <w:t>6</w:t>
      </w:r>
      <w:r>
        <w:t xml:space="preserve"> + h * F(x</w:t>
      </w:r>
      <w:r>
        <w:rPr>
          <w:rStyle w:val="subscript"/>
        </w:rPr>
        <w:t>6</w:t>
      </w:r>
      <w:r>
        <w:t>, y</w:t>
      </w:r>
      <w:r>
        <w:rPr>
          <w:rStyle w:val="subscript"/>
        </w:rPr>
        <w:t>6</w:t>
      </w:r>
      <w:r>
        <w:t>) = 0.548 + 0.1 * F(0.6, 0.548) ≈ 0.624</w:t>
      </w:r>
    </w:p>
    <w:p>
      <w:pPr>
        <w:tabs>
          <w:tab w:pos="283" w:val="left"/>
        </w:tabs>
      </w:pPr>
      <w:r/>
      <w:r>
        <w:t>y</w:t>
      </w:r>
      <w:r>
        <w:rPr>
          <w:rStyle w:val="subscript"/>
        </w:rPr>
        <w:t>7</w:t>
      </w:r>
      <w:r>
        <w:tab/>
        <w:t>= y</w:t>
      </w:r>
      <w:r>
        <w:rPr>
          <w:rStyle w:val="subscript"/>
        </w:rPr>
        <w:t>6</w:t>
      </w:r>
      <w:r>
        <w:t xml:space="preserve"> + h * 0.5 * (F(x</w:t>
      </w:r>
      <w:r>
        <w:rPr>
          <w:rStyle w:val="subscript"/>
        </w:rPr>
        <w:t>7</w:t>
      </w:r>
      <w:r>
        <w:t>, y`</w:t>
      </w:r>
      <w:r>
        <w:rPr>
          <w:rStyle w:val="subscript"/>
        </w:rPr>
        <w:t>7</w:t>
      </w:r>
      <w:r>
        <w:t>) + F(x</w:t>
      </w:r>
      <w:r>
        <w:rPr>
          <w:rStyle w:val="subscript"/>
        </w:rPr>
        <w:t>6</w:t>
      </w:r>
      <w:r>
        <w:t>, y</w:t>
      </w:r>
      <w:r>
        <w:rPr>
          <w:rStyle w:val="subscript"/>
        </w:rPr>
        <w:t>6</w:t>
      </w:r>
      <w:r>
        <w:t>)) = 0.548 + 0.1 * 0.5 * (F(0.7, 0.624) + F(0.6, 0.548)) =</w:t>
        <w:br/>
        <w:tab/>
        <w:t>= 0.548 + 0.1 * 0.5 * (0.691 + 0.762) ≈ 0.621</w:t>
      </w:r>
    </w:p>
    <w:p>
      <w:pPr>
        <w:tabs>
          <w:tab w:pos="283" w:val="left"/>
        </w:tabs>
      </w:pPr>
      <w:r/>
      <w:r>
        <w:t>y`</w:t>
      </w:r>
      <w:r>
        <w:rPr>
          <w:rStyle w:val="subscript"/>
        </w:rPr>
        <w:t>8</w:t>
      </w:r>
      <w:r>
        <w:tab/>
        <w:t>= y</w:t>
      </w:r>
      <w:r>
        <w:rPr>
          <w:rStyle w:val="subscript"/>
        </w:rPr>
        <w:t>7</w:t>
      </w:r>
      <w:r>
        <w:t xml:space="preserve"> + h * F(x</w:t>
      </w:r>
      <w:r>
        <w:rPr>
          <w:rStyle w:val="subscript"/>
        </w:rPr>
        <w:t>7</w:t>
      </w:r>
      <w:r>
        <w:t>, y</w:t>
      </w:r>
      <w:r>
        <w:rPr>
          <w:rStyle w:val="subscript"/>
        </w:rPr>
        <w:t>7</w:t>
      </w:r>
      <w:r>
        <w:t>) = 0.621 + 0.1 * F(0.7, 0.621) ≈ 0.69</w:t>
      </w:r>
    </w:p>
    <w:p>
      <w:pPr>
        <w:tabs>
          <w:tab w:pos="283" w:val="left"/>
        </w:tabs>
      </w:pPr>
      <w:r/>
      <w:r>
        <w:t>y</w:t>
      </w:r>
      <w:r>
        <w:rPr>
          <w:rStyle w:val="subscript"/>
        </w:rPr>
        <w:t>8</w:t>
      </w:r>
      <w:r>
        <w:tab/>
        <w:t>= y</w:t>
      </w:r>
      <w:r>
        <w:rPr>
          <w:rStyle w:val="subscript"/>
        </w:rPr>
        <w:t>7</w:t>
      </w:r>
      <w:r>
        <w:t xml:space="preserve"> + h * 0.5 * (F(x</w:t>
      </w:r>
      <w:r>
        <w:rPr>
          <w:rStyle w:val="subscript"/>
        </w:rPr>
        <w:t>8</w:t>
      </w:r>
      <w:r>
        <w:t>, y`</w:t>
      </w:r>
      <w:r>
        <w:rPr>
          <w:rStyle w:val="subscript"/>
        </w:rPr>
        <w:t>8</w:t>
      </w:r>
      <w:r>
        <w:t>) + F(x</w:t>
      </w:r>
      <w:r>
        <w:rPr>
          <w:rStyle w:val="subscript"/>
        </w:rPr>
        <w:t>7</w:t>
      </w:r>
      <w:r>
        <w:t>, y</w:t>
      </w:r>
      <w:r>
        <w:rPr>
          <w:rStyle w:val="subscript"/>
        </w:rPr>
        <w:t>7</w:t>
      </w:r>
      <w:r>
        <w:t>)) = 0.621 + 0.1 * 0.5 * (F(0.8, 0.69) + F(0.7, 0.621)) =</w:t>
        <w:br/>
        <w:tab/>
        <w:t>= 0.621 + 0.1 * 0.5 * (0.623 + 0.694) ≈ 0.687</w:t>
      </w:r>
    </w:p>
    <w:p>
      <w:pPr>
        <w:tabs>
          <w:tab w:pos="283" w:val="left"/>
        </w:tabs>
      </w:pPr>
      <w:r/>
      <w:r>
        <w:t>y`</w:t>
      </w:r>
      <w:r>
        <w:rPr>
          <w:rStyle w:val="subscript"/>
        </w:rPr>
        <w:t>9</w:t>
      </w:r>
      <w:r>
        <w:tab/>
        <w:t>= y</w:t>
      </w:r>
      <w:r>
        <w:rPr>
          <w:rStyle w:val="subscript"/>
        </w:rPr>
        <w:t>8</w:t>
      </w:r>
      <w:r>
        <w:t xml:space="preserve"> + h * F(x</w:t>
      </w:r>
      <w:r>
        <w:rPr>
          <w:rStyle w:val="subscript"/>
        </w:rPr>
        <w:t>8</w:t>
      </w:r>
      <w:r>
        <w:t>, y</w:t>
      </w:r>
      <w:r>
        <w:rPr>
          <w:rStyle w:val="subscript"/>
        </w:rPr>
        <w:t>8</w:t>
      </w:r>
      <w:r>
        <w:t>) = 0.687 + 0.1 * F(0.8, 0.687) ≈ 0.75</w:t>
      </w:r>
    </w:p>
    <w:p>
      <w:pPr>
        <w:tabs>
          <w:tab w:pos="283" w:val="left"/>
        </w:tabs>
      </w:pPr>
      <w:r/>
      <w:r>
        <w:t>y</w:t>
      </w:r>
      <w:r>
        <w:rPr>
          <w:rStyle w:val="subscript"/>
        </w:rPr>
        <w:t>9</w:t>
      </w:r>
      <w:r>
        <w:tab/>
        <w:t>= y</w:t>
      </w:r>
      <w:r>
        <w:rPr>
          <w:rStyle w:val="subscript"/>
        </w:rPr>
        <w:t>8</w:t>
      </w:r>
      <w:r>
        <w:t xml:space="preserve"> + h * 0.5 * (F(x</w:t>
      </w:r>
      <w:r>
        <w:rPr>
          <w:rStyle w:val="subscript"/>
        </w:rPr>
        <w:t>9</w:t>
      </w:r>
      <w:r>
        <w:t>, y`</w:t>
      </w:r>
      <w:r>
        <w:rPr>
          <w:rStyle w:val="subscript"/>
        </w:rPr>
        <w:t>9</w:t>
      </w:r>
      <w:r>
        <w:t>) + F(x</w:t>
      </w:r>
      <w:r>
        <w:rPr>
          <w:rStyle w:val="subscript"/>
        </w:rPr>
        <w:t>8</w:t>
      </w:r>
      <w:r>
        <w:t>, y</w:t>
      </w:r>
      <w:r>
        <w:rPr>
          <w:rStyle w:val="subscript"/>
        </w:rPr>
        <w:t>8</w:t>
      </w:r>
      <w:r>
        <w:t>)) = 0.687 + 0.1 * 0.5 * (F(0.9, 0.75) + F(0.8, 0.687)) =</w:t>
        <w:br/>
        <w:tab/>
        <w:t>= 0.687 + 0.1 * 0.5 * (0.555 + 0.627) ≈ 0.746</w:t>
      </w:r>
    </w:p>
    <w:p>
      <w:pPr>
        <w:tabs>
          <w:tab w:pos="283" w:val="left"/>
        </w:tabs>
      </w:pPr>
      <w:r/>
      <w:r>
        <w:t>y`</w:t>
      </w:r>
      <w:r>
        <w:rPr>
          <w:rStyle w:val="subscript"/>
        </w:rPr>
        <w:t>10</w:t>
      </w:r>
      <w:r>
        <w:tab/>
        <w:t>= y</w:t>
      </w:r>
      <w:r>
        <w:rPr>
          <w:rStyle w:val="subscript"/>
        </w:rPr>
        <w:t>9</w:t>
      </w:r>
      <w:r>
        <w:t xml:space="preserve"> + h * F(x</w:t>
      </w:r>
      <w:r>
        <w:rPr>
          <w:rStyle w:val="subscript"/>
        </w:rPr>
        <w:t>9</w:t>
      </w:r>
      <w:r>
        <w:t>, y</w:t>
      </w:r>
      <w:r>
        <w:rPr>
          <w:rStyle w:val="subscript"/>
        </w:rPr>
        <w:t>9</w:t>
      </w:r>
      <w:r>
        <w:t>) = 0.746 + 0.1 * F(0.9, 0.746) ≈ 0.802</w:t>
      </w:r>
    </w:p>
    <w:p>
      <w:pPr>
        <w:tabs>
          <w:tab w:pos="283" w:val="left"/>
        </w:tabs>
      </w:pPr>
      <w:r/>
      <w:r>
        <w:t>y</w:t>
      </w:r>
      <w:r>
        <w:rPr>
          <w:rStyle w:val="subscript"/>
        </w:rPr>
        <w:t>10</w:t>
      </w:r>
      <w:r>
        <w:tab/>
        <w:t>= y</w:t>
      </w:r>
      <w:r>
        <w:rPr>
          <w:rStyle w:val="subscript"/>
        </w:rPr>
        <w:t>9</w:t>
      </w:r>
      <w:r>
        <w:t xml:space="preserve"> + h * 0.5 * (F(x</w:t>
      </w:r>
      <w:r>
        <w:rPr>
          <w:rStyle w:val="subscript"/>
        </w:rPr>
        <w:t>10</w:t>
      </w:r>
      <w:r>
        <w:t>, y`</w:t>
      </w:r>
      <w:r>
        <w:rPr>
          <w:rStyle w:val="subscript"/>
        </w:rPr>
        <w:t>10</w:t>
      </w:r>
      <w:r>
        <w:t>) + F(x</w:t>
      </w:r>
      <w:r>
        <w:rPr>
          <w:rStyle w:val="subscript"/>
        </w:rPr>
        <w:t>9</w:t>
      </w:r>
      <w:r>
        <w:t>, y</w:t>
      </w:r>
      <w:r>
        <w:rPr>
          <w:rStyle w:val="subscript"/>
        </w:rPr>
        <w:t>9</w:t>
      </w:r>
      <w:r>
        <w:t>)) = 0.746 + 0.1 * 0.5 * (F(1.0, 0.802) + F(0.9, 0.746)) =</w:t>
        <w:br/>
        <w:tab/>
        <w:t>= 0.746 + 0.1 * 0.5 * (0.492 + 0.56) ≈ 0.799</w:t>
      </w:r>
    </w:p>
    <w:p>
      <w:r/>
      <w:r>
        <w:t>Формулы, используемые в этом методе:</w:t>
        <w:br/>
        <w:tab/>
        <w:t>y</w:t>
      </w:r>
      <w:r>
        <w:rPr>
          <w:rStyle w:val="subscript"/>
        </w:rPr>
        <w:t>i+1</w:t>
      </w:r>
      <w:r>
        <w:t xml:space="preserve"> = y</w:t>
      </w:r>
      <w:r>
        <w:rPr>
          <w:rStyle w:val="subscript"/>
        </w:rPr>
        <w:t>i</w:t>
      </w:r>
      <w:r>
        <w:t xml:space="preserve"> + h/6*(k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>),</w:t>
        <w:br/>
        <w:t>где</w:t>
        <w:tab/>
        <w:t>y</w:t>
      </w:r>
      <w:r>
        <w:rPr>
          <w:rStyle w:val="subscript"/>
        </w:rPr>
        <w:t>i+1</w:t>
      </w:r>
      <w:r>
        <w:t xml:space="preserve"> - искомое значение производной в точке,</w:t>
        <w:br/>
        <w:tab/>
        <w:t>k</w:t>
      </w:r>
      <w:r>
        <w:rPr>
          <w:rStyle w:val="subscript"/>
        </w:rPr>
        <w:t>i</w:t>
      </w:r>
      <w:r>
        <w:t xml:space="preserve"> - коэффициенты;</w:t>
        <w:br/>
        <w:br/>
        <w:tab/>
        <w:t>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= F(x</w:t>
      </w:r>
      <w:r>
        <w:rPr>
          <w:rStyle w:val="subscript"/>
        </w:rPr>
        <w:t>i</w:t>
      </w:r>
      <w:r>
        <w:t>, y</w:t>
      </w:r>
      <w:r>
        <w:rPr>
          <w:rStyle w:val="subscript"/>
        </w:rPr>
        <w:t>i</w:t>
      </w:r>
      <w:r>
        <w:t>),</w:t>
        <w:br/>
        <w:tab/>
        <w:t>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= F(x</w:t>
      </w:r>
      <w:r>
        <w:rPr>
          <w:rStyle w:val="subscript"/>
        </w:rPr>
        <w:t>i</w:t>
      </w:r>
      <w:r>
        <w:t xml:space="preserve"> + h/2, y</w:t>
      </w:r>
      <w:r>
        <w:rPr>
          <w:rStyle w:val="subscript"/>
        </w:rPr>
        <w:t>i</w:t>
      </w:r>
      <w:r>
        <w:t xml:space="preserve"> + h/2*k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>),</w:t>
        <w:br/>
        <w:tab/>
        <w:t>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= F(x</w:t>
      </w:r>
      <w:r>
        <w:rPr>
          <w:rStyle w:val="subscript"/>
        </w:rPr>
        <w:t>i</w:t>
      </w:r>
      <w:r>
        <w:t xml:space="preserve"> + h/2, y</w:t>
      </w:r>
      <w:r>
        <w:rPr>
          <w:rStyle w:val="subscript"/>
        </w:rPr>
        <w:t>i</w:t>
      </w:r>
      <w:r>
        <w:t xml:space="preserve"> + h/2*k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>),</w:t>
        <w:br/>
        <w:tab/>
        <w:t>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 xml:space="preserve"> = F(x</w:t>
      </w:r>
      <w:r>
        <w:rPr>
          <w:rStyle w:val="subscript"/>
        </w:rPr>
        <w:t>i</w:t>
      </w:r>
      <w:r>
        <w:t xml:space="preserve"> + h, y</w:t>
      </w:r>
      <w:r>
        <w:rPr>
          <w:rStyle w:val="subscript"/>
        </w:rPr>
        <w:t>i</w:t>
      </w:r>
      <w:r>
        <w:t xml:space="preserve"> + h*k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>).</w:t>
        <w:br/>
        <w:br/>
        <w:t>Вычислим y</w:t>
      </w:r>
      <w:r>
        <w:rPr>
          <w:rStyle w:val="subscript"/>
        </w:rPr>
        <w:t>i</w:t>
      </w:r>
      <w:r>
        <w:t>:</w:t>
        <w:br/>
        <w:t>y</w:t>
      </w:r>
      <w:r>
        <w:rPr>
          <w:rStyle w:val="subscript"/>
        </w:rPr>
        <w:t>0</w:t>
      </w:r>
      <w:r>
        <w:t xml:space="preserve"> =0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567"/>
        </w:trPr>
        <w:tc>
          <w:tcPr>
            <w:tcW w:type="dxa" w:w="720"/>
          </w:tcPr>
          <w:p>
            <w:r>
              <w:t>x</w:t>
            </w:r>
            <w:r>
              <w:rPr>
                <w:rStyle w:val="subscript"/>
              </w:rPr>
              <w:t>i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0.1</w:t>
            </w:r>
          </w:p>
        </w:tc>
        <w:tc>
          <w:tcPr>
            <w:tcW w:type="dxa" w:w="720"/>
          </w:tcPr>
          <w:p>
            <w:r>
              <w:t>0.2</w:t>
            </w:r>
          </w:p>
        </w:tc>
        <w:tc>
          <w:tcPr>
            <w:tcW w:type="dxa" w:w="720"/>
          </w:tcPr>
          <w:p>
            <w:r>
              <w:t>0.3</w:t>
            </w:r>
          </w:p>
        </w:tc>
        <w:tc>
          <w:tcPr>
            <w:tcW w:type="dxa" w:w="720"/>
          </w:tcPr>
          <w:p>
            <w:r>
              <w:t>0.4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0.6</w:t>
            </w:r>
          </w:p>
        </w:tc>
        <w:tc>
          <w:tcPr>
            <w:tcW w:type="dxa" w:w="720"/>
          </w:tcPr>
          <w:p>
            <w:r>
              <w:t>0.7</w:t>
            </w:r>
          </w:p>
        </w:tc>
        <w:tc>
          <w:tcPr>
            <w:tcW w:type="dxa" w:w="720"/>
          </w:tcPr>
          <w:p>
            <w:r>
              <w:t>0.8</w:t>
            </w:r>
          </w:p>
        </w:tc>
        <w:tc>
          <w:tcPr>
            <w:tcW w:type="dxa" w:w="720"/>
          </w:tcPr>
          <w:p>
            <w:r>
              <w:t>0.9</w:t>
            </w:r>
          </w:p>
        </w:tc>
        <w:tc>
          <w:tcPr>
            <w:tcW w:type="dxa" w:w="720"/>
          </w:tcPr>
          <w:p>
            <w:r>
              <w:t>1.0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y</w:t>
            </w:r>
            <w:r>
              <w:rPr>
                <w:rStyle w:val="subscript"/>
              </w:rPr>
              <w:t>i</w:t>
            </w:r>
            <w:r>
              <w:rPr>
                <w:rStyle w:val="supscript"/>
              </w:rPr>
              <w:t>'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0.1</w:t>
            </w:r>
          </w:p>
        </w:tc>
        <w:tc>
          <w:tcPr>
            <w:tcW w:type="dxa" w:w="720"/>
          </w:tcPr>
          <w:p>
            <w:r>
              <w:t>0.199</w:t>
            </w:r>
          </w:p>
        </w:tc>
        <w:tc>
          <w:tcPr>
            <w:tcW w:type="dxa" w:w="720"/>
          </w:tcPr>
          <w:p>
            <w:r>
              <w:t>0.295</w:t>
            </w:r>
          </w:p>
        </w:tc>
        <w:tc>
          <w:tcPr>
            <w:tcW w:type="dxa" w:w="720"/>
          </w:tcPr>
          <w:p>
            <w:r>
              <w:t>0.386</w:t>
            </w:r>
          </w:p>
        </w:tc>
        <w:tc>
          <w:tcPr>
            <w:tcW w:type="dxa" w:w="720"/>
          </w:tcPr>
          <w:p>
            <w:r>
              <w:t>0.472</w:t>
            </w:r>
          </w:p>
        </w:tc>
        <w:tc>
          <w:tcPr>
            <w:tcW w:type="dxa" w:w="720"/>
          </w:tcPr>
          <w:p>
            <w:r>
              <w:t>0.551</w:t>
            </w:r>
          </w:p>
        </w:tc>
        <w:tc>
          <w:tcPr>
            <w:tcW w:type="dxa" w:w="720"/>
          </w:tcPr>
          <w:p>
            <w:r>
              <w:t>0.624</w:t>
            </w:r>
          </w:p>
        </w:tc>
        <w:tc>
          <w:tcPr>
            <w:tcW w:type="dxa" w:w="720"/>
          </w:tcPr>
          <w:p>
            <w:r>
              <w:t>0.69</w:t>
            </w:r>
          </w:p>
        </w:tc>
        <w:tc>
          <w:tcPr>
            <w:tcW w:type="dxa" w:w="720"/>
          </w:tcPr>
          <w:p>
            <w:r>
              <w:t>0.75</w:t>
            </w:r>
          </w:p>
        </w:tc>
        <w:tc>
          <w:tcPr>
            <w:tcW w:type="dxa" w:w="720"/>
          </w:tcPr>
          <w:p>
            <w:r>
              <w:t>0.802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y</w:t>
            </w:r>
            <w:r>
              <w:rPr>
                <w:rStyle w:val="subscript"/>
              </w:rPr>
              <w:t>i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0.1</w:t>
            </w:r>
          </w:p>
        </w:tc>
        <w:tc>
          <w:tcPr>
            <w:tcW w:type="dxa" w:w="720"/>
          </w:tcPr>
          <w:p>
            <w:r>
              <w:t>0.198</w:t>
            </w:r>
          </w:p>
        </w:tc>
        <w:tc>
          <w:tcPr>
            <w:tcW w:type="dxa" w:w="720"/>
          </w:tcPr>
          <w:p>
            <w:r>
              <w:t>0.293</w:t>
            </w:r>
          </w:p>
        </w:tc>
        <w:tc>
          <w:tcPr>
            <w:tcW w:type="dxa" w:w="720"/>
          </w:tcPr>
          <w:p>
            <w:r>
              <w:t>0.384</w:t>
            </w:r>
          </w:p>
        </w:tc>
        <w:tc>
          <w:tcPr>
            <w:tcW w:type="dxa" w:w="720"/>
          </w:tcPr>
          <w:p>
            <w:r>
              <w:t>0.469</w:t>
            </w:r>
          </w:p>
        </w:tc>
        <w:tc>
          <w:tcPr>
            <w:tcW w:type="dxa" w:w="720"/>
          </w:tcPr>
          <w:p>
            <w:r>
              <w:t>0.548</w:t>
            </w:r>
          </w:p>
        </w:tc>
        <w:tc>
          <w:tcPr>
            <w:tcW w:type="dxa" w:w="720"/>
          </w:tcPr>
          <w:p>
            <w:r>
              <w:t>0.621</w:t>
            </w:r>
          </w:p>
        </w:tc>
        <w:tc>
          <w:tcPr>
            <w:tcW w:type="dxa" w:w="720"/>
          </w:tcPr>
          <w:p>
            <w:r>
              <w:t>0.687</w:t>
            </w:r>
          </w:p>
        </w:tc>
        <w:tc>
          <w:tcPr>
            <w:tcW w:type="dxa" w:w="720"/>
          </w:tcPr>
          <w:p>
            <w:r>
              <w:t>0.746</w:t>
            </w:r>
          </w:p>
        </w:tc>
        <w:tc>
          <w:tcPr>
            <w:tcW w:type="dxa" w:w="720"/>
          </w:tcPr>
          <w:p>
            <w:r>
              <w:t>0.799</w:t>
            </w:r>
          </w:p>
        </w:tc>
      </w:tr>
    </w:tbl>
    <w:p>
      <w:r/>
      <w:r>
        <w:t>k</w:t>
      </w:r>
      <w:r>
        <w:rPr>
          <w:rStyle w:val="subscript"/>
        </w:rPr>
        <w:t>1</w:t>
      </w:r>
      <w:r>
        <w:t xml:space="preserve"> = F(x</w:t>
      </w:r>
      <w:r>
        <w:rPr>
          <w:rStyle w:val="subscript"/>
        </w:rPr>
        <w:t>0</w:t>
      </w:r>
      <w:r>
        <w:t xml:space="preserve"> ,  y</w:t>
      </w:r>
      <w:r>
        <w:rPr>
          <w:rStyle w:val="subscript"/>
        </w:rPr>
        <w:t>0</w:t>
      </w:r>
      <w:r>
        <w:t>) = 1 + 0.2 * 0 * sin(0) - 0</w:t>
      </w:r>
      <w:r>
        <w:rPr>
          <w:rStyle w:val="supscript"/>
        </w:rPr>
        <w:t>2</w:t>
      </w:r>
      <w:r>
        <w:t xml:space="preserve"> ≈ 1.0</w:t>
      </w:r>
    </w:p>
    <w:p>
      <w:r/>
      <w:r>
        <w:t>k</w:t>
      </w:r>
      <w:r>
        <w:rPr>
          <w:rStyle w:val="subscript"/>
        </w:rPr>
        <w:t>2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0</w:t>
      </w:r>
      <w:r>
        <w:t xml:space="preserve"> + 0.1*k</w:t>
      </w:r>
      <w:r>
        <w:rPr>
          <w:rStyle w:val="subscript"/>
        </w:rPr>
        <w:t>0</w:t>
      </w:r>
      <w:r/>
      <w:r>
        <w:rPr>
          <w:rStyle w:val="supscript"/>
        </w:rPr>
        <w:t>1</w:t>
      </w:r>
      <w:r>
        <w:t>) = 1 + 0.2 * 0.1 * sin(0.1) - 0.1</w:t>
      </w:r>
      <w:r>
        <w:rPr>
          <w:rStyle w:val="supscript"/>
        </w:rPr>
        <w:t>2</w:t>
      </w:r>
      <w:r>
        <w:t xml:space="preserve"> ≈ 0.992</w:t>
      </w:r>
    </w:p>
    <w:p>
      <w:r/>
      <w:r>
        <w:t>k</w:t>
      </w:r>
      <w:r>
        <w:rPr>
          <w:rStyle w:val="subscript"/>
        </w:rPr>
        <w:t>3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0</w:t>
      </w:r>
      <w:r>
        <w:t xml:space="preserve"> + 0.1*k</w:t>
      </w:r>
      <w:r>
        <w:rPr>
          <w:rStyle w:val="subscript"/>
        </w:rPr>
        <w:t>2</w:t>
      </w:r>
      <w:r>
        <w:t>) = 1 + 0.2 * 0.0992 * sin(0.1) - 0.0992</w:t>
      </w:r>
      <w:r>
        <w:rPr>
          <w:rStyle w:val="supscript"/>
        </w:rPr>
        <w:t>2</w:t>
      </w:r>
      <w:r>
        <w:t xml:space="preserve"> ≈ 0.9921</w:t>
      </w:r>
    </w:p>
    <w:p>
      <w:r/>
      <w:r>
        <w:t>k</w:t>
      </w:r>
      <w:r>
        <w:rPr>
          <w:rStyle w:val="subscript"/>
        </w:rPr>
        <w:t>4</w:t>
      </w:r>
      <w:r>
        <w:t xml:space="preserve"> = F(x</w:t>
      </w:r>
      <w:r>
        <w:rPr>
          <w:rStyle w:val="subscript"/>
        </w:rPr>
        <w:t>i</w:t>
      </w:r>
      <w:r>
        <w:t xml:space="preserve"> + 0.2, y</w:t>
      </w:r>
      <w:r>
        <w:rPr>
          <w:rStyle w:val="subscript"/>
        </w:rPr>
        <w:t>0</w:t>
      </w:r>
      <w:r>
        <w:t xml:space="preserve"> + 0.2*k</w:t>
      </w:r>
      <w:r>
        <w:rPr>
          <w:rStyle w:val="subscript"/>
        </w:rPr>
        <w:t>0</w:t>
      </w:r>
      <w:r/>
      <w:r>
        <w:rPr>
          <w:rStyle w:val="supscript"/>
        </w:rPr>
        <w:t>3</w:t>
      </w:r>
      <w:r>
        <w:t>) = 1 + 0.2 * 0.1984 * sin(0.2) - 0.1984</w:t>
      </w:r>
      <w:r>
        <w:rPr>
          <w:rStyle w:val="supscript"/>
        </w:rPr>
        <w:t>2</w:t>
      </w:r>
      <w:r>
        <w:t xml:space="preserve"> ≈ 0.9685</w:t>
      </w:r>
    </w:p>
    <w:p>
      <w:r/>
      <w:r>
        <w:t>y</w:t>
      </w:r>
      <w:r>
        <w:rPr>
          <w:rStyle w:val="subscript"/>
        </w:rPr>
        <w:t>1</w:t>
      </w:r>
      <w:r>
        <w:t xml:space="preserve"> = y</w:t>
      </w:r>
      <w:r>
        <w:rPr>
          <w:rStyle w:val="subscript"/>
        </w:rPr>
      </w:r>
      <w:r>
        <w:t xml:space="preserve"> + h/6*(k</w:t>
      </w:r>
      <w:r>
        <w:rPr>
          <w:rStyle w:val="subscript"/>
        </w:rPr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</w:r>
      <w:r/>
      <w:r>
        <w:rPr>
          <w:rStyle w:val="supscript"/>
        </w:rPr>
        <w:t>4</w:t>
      </w:r>
      <w:r>
        <w:t>) = 0 + 0.2/6*(k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>) ≈ 0.1979</w:t>
        <w:br/>
      </w:r>
    </w:p>
    <w:p>
      <w:r/>
      <w:r>
        <w:t>k</w:t>
      </w:r>
      <w:r>
        <w:rPr>
          <w:rStyle w:val="subscript"/>
        </w:rPr>
        <w:t>1</w:t>
      </w:r>
      <w:r>
        <w:t xml:space="preserve"> = F(x</w:t>
      </w:r>
      <w:r>
        <w:rPr>
          <w:rStyle w:val="subscript"/>
        </w:rPr>
        <w:t>1</w:t>
      </w:r>
      <w:r>
        <w:t xml:space="preserve"> ,  y</w:t>
      </w:r>
      <w:r>
        <w:rPr>
          <w:rStyle w:val="subscript"/>
        </w:rPr>
        <w:t>1</w:t>
      </w:r>
      <w:r>
        <w:t>) = 1 + 0.2 * 0.1979 * sin(0.2) - 0.1979</w:t>
      </w:r>
      <w:r>
        <w:rPr>
          <w:rStyle w:val="supscript"/>
        </w:rPr>
        <w:t>2</w:t>
      </w:r>
      <w:r>
        <w:t xml:space="preserve"> ≈ 0.9687</w:t>
      </w:r>
    </w:p>
    <w:p>
      <w:r/>
      <w:r>
        <w:t>k</w:t>
      </w:r>
      <w:r>
        <w:rPr>
          <w:rStyle w:val="subscript"/>
        </w:rPr>
        <w:t>2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1</w:t>
      </w:r>
      <w:r>
        <w:t xml:space="preserve"> + 0.1*k</w:t>
      </w:r>
      <w:r>
        <w:rPr>
          <w:rStyle w:val="subscript"/>
        </w:rPr>
        <w:t>1</w:t>
      </w:r>
      <w:r/>
      <w:r>
        <w:rPr>
          <w:rStyle w:val="supscript"/>
        </w:rPr>
        <w:t>1</w:t>
      </w:r>
      <w:r>
        <w:t>) = 1 + 0.2 * 0.2948 * sin(0.3) - 0.2948</w:t>
      </w:r>
      <w:r>
        <w:rPr>
          <w:rStyle w:val="supscript"/>
        </w:rPr>
        <w:t>2</w:t>
      </w:r>
      <w:r>
        <w:t xml:space="preserve"> ≈ 0.9305</w:t>
      </w:r>
    </w:p>
    <w:p>
      <w:r/>
      <w:r>
        <w:t>k</w:t>
      </w:r>
      <w:r>
        <w:rPr>
          <w:rStyle w:val="subscript"/>
        </w:rPr>
        <w:t>3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1</w:t>
      </w:r>
      <w:r>
        <w:t xml:space="preserve"> + 0.1*k</w:t>
      </w:r>
      <w:r>
        <w:rPr>
          <w:rStyle w:val="subscript"/>
        </w:rPr>
        <w:t>2</w:t>
      </w:r>
      <w:r>
        <w:t>) = 1 + 0.2 * 0.2909 * sin(0.3) - 0.2909</w:t>
      </w:r>
      <w:r>
        <w:rPr>
          <w:rStyle w:val="supscript"/>
        </w:rPr>
        <w:t>2</w:t>
      </w:r>
      <w:r>
        <w:t xml:space="preserve"> ≈ 0.9325</w:t>
      </w:r>
    </w:p>
    <w:p>
      <w:r/>
      <w:r>
        <w:t>k</w:t>
      </w:r>
      <w:r>
        <w:rPr>
          <w:rStyle w:val="subscript"/>
        </w:rPr>
        <w:t>4</w:t>
      </w:r>
      <w:r>
        <w:t xml:space="preserve"> = F(x</w:t>
      </w:r>
      <w:r>
        <w:rPr>
          <w:rStyle w:val="subscript"/>
        </w:rPr>
        <w:t>i</w:t>
      </w:r>
      <w:r>
        <w:t xml:space="preserve"> + 0.2, y</w:t>
      </w:r>
      <w:r>
        <w:rPr>
          <w:rStyle w:val="subscript"/>
        </w:rPr>
        <w:t>1</w:t>
      </w:r>
      <w:r>
        <w:t xml:space="preserve"> + 0.2*k</w:t>
      </w:r>
      <w:r>
        <w:rPr>
          <w:rStyle w:val="subscript"/>
        </w:rPr>
        <w:t>1</w:t>
      </w:r>
      <w:r/>
      <w:r>
        <w:rPr>
          <w:rStyle w:val="supscript"/>
        </w:rPr>
        <w:t>3</w:t>
      </w:r>
      <w:r>
        <w:t>) = 1 + 0.2 * 0.3844 * sin(0.4) - 0.3844</w:t>
      </w:r>
      <w:r>
        <w:rPr>
          <w:rStyle w:val="supscript"/>
        </w:rPr>
        <w:t>2</w:t>
      </w:r>
      <w:r>
        <w:t xml:space="preserve"> ≈ 0.8822</w:t>
      </w:r>
    </w:p>
    <w:p>
      <w:r/>
      <w:r>
        <w:t>y</w:t>
      </w:r>
      <w:r>
        <w:rPr>
          <w:rStyle w:val="subscript"/>
        </w:rPr>
        <w:t>2</w:t>
      </w:r>
      <w:r>
        <w:t xml:space="preserve"> = y</w:t>
      </w:r>
      <w:r>
        <w:rPr>
          <w:rStyle w:val="subscript"/>
        </w:rPr>
      </w:r>
      <w:r>
        <w:t xml:space="preserve"> + h/6*(k</w:t>
      </w:r>
      <w:r>
        <w:rPr>
          <w:rStyle w:val="subscript"/>
        </w:rPr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</w:r>
      <w:r/>
      <w:r>
        <w:rPr>
          <w:rStyle w:val="supscript"/>
        </w:rPr>
        <w:t>4</w:t>
      </w:r>
      <w:r>
        <w:t>) = 0.1979 + 0.2/6*(k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>) ≈ 0.3838</w:t>
        <w:br/>
      </w:r>
    </w:p>
    <w:p>
      <w:r/>
      <w:r>
        <w:t>k</w:t>
      </w:r>
      <w:r>
        <w:rPr>
          <w:rStyle w:val="subscript"/>
        </w:rPr>
        <w:t>1</w:t>
      </w:r>
      <w:r>
        <w:t xml:space="preserve"> = F(x</w:t>
      </w:r>
      <w:r>
        <w:rPr>
          <w:rStyle w:val="subscript"/>
        </w:rPr>
        <w:t>2</w:t>
      </w:r>
      <w:r>
        <w:t xml:space="preserve"> ,  y</w:t>
      </w:r>
      <w:r>
        <w:rPr>
          <w:rStyle w:val="subscript"/>
        </w:rPr>
        <w:t>2</w:t>
      </w:r>
      <w:r>
        <w:t>) = 1 + 0.2 * 0.3838 * sin(0.4) - 0.3838</w:t>
      </w:r>
      <w:r>
        <w:rPr>
          <w:rStyle w:val="supscript"/>
        </w:rPr>
        <w:t>2</w:t>
      </w:r>
      <w:r>
        <w:t xml:space="preserve"> ≈ 0.8826</w:t>
      </w:r>
    </w:p>
    <w:p>
      <w:r/>
      <w:r>
        <w:t>k</w:t>
      </w:r>
      <w:r>
        <w:rPr>
          <w:rStyle w:val="subscript"/>
        </w:rPr>
        <w:t>2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2</w:t>
      </w:r>
      <w:r>
        <w:t xml:space="preserve"> + 0.1*k</w:t>
      </w:r>
      <w:r>
        <w:rPr>
          <w:rStyle w:val="subscript"/>
        </w:rPr>
        <w:t>2</w:t>
      </w:r>
      <w:r/>
      <w:r>
        <w:rPr>
          <w:rStyle w:val="supscript"/>
        </w:rPr>
        <w:t>1</w:t>
      </w:r>
      <w:r>
        <w:t>) = 1 + 0.2 * 0.4721 * sin(0.5) - 0.4721</w:t>
      </w:r>
      <w:r>
        <w:rPr>
          <w:rStyle w:val="supscript"/>
        </w:rPr>
        <w:t>2</w:t>
      </w:r>
      <w:r>
        <w:t xml:space="preserve"> ≈ 0.8224</w:t>
      </w:r>
    </w:p>
    <w:p>
      <w:r/>
      <w:r>
        <w:t>k</w:t>
      </w:r>
      <w:r>
        <w:rPr>
          <w:rStyle w:val="subscript"/>
        </w:rPr>
        <w:t>3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2</w:t>
      </w:r>
      <w:r>
        <w:t xml:space="preserve"> + 0.1*k</w:t>
      </w:r>
      <w:r>
        <w:rPr>
          <w:rStyle w:val="subscript"/>
        </w:rPr>
        <w:t>2</w:t>
      </w:r>
      <w:r>
        <w:t>) = 1 + 0.2 * 0.466 * sin(0.5) - 0.466</w:t>
      </w:r>
      <w:r>
        <w:rPr>
          <w:rStyle w:val="supscript"/>
        </w:rPr>
        <w:t>2</w:t>
      </w:r>
      <w:r>
        <w:t xml:space="preserve"> ≈ 0.8275</w:t>
      </w:r>
    </w:p>
    <w:p>
      <w:r/>
      <w:r>
        <w:t>k</w:t>
      </w:r>
      <w:r>
        <w:rPr>
          <w:rStyle w:val="subscript"/>
        </w:rPr>
        <w:t>4</w:t>
      </w:r>
      <w:r>
        <w:t xml:space="preserve"> = F(x</w:t>
      </w:r>
      <w:r>
        <w:rPr>
          <w:rStyle w:val="subscript"/>
        </w:rPr>
        <w:t>i</w:t>
      </w:r>
      <w:r>
        <w:t xml:space="preserve"> + 0.2, y</w:t>
      </w:r>
      <w:r>
        <w:rPr>
          <w:rStyle w:val="subscript"/>
        </w:rPr>
        <w:t>2</w:t>
      </w:r>
      <w:r>
        <w:t xml:space="preserve"> + 0.2*k</w:t>
      </w:r>
      <w:r>
        <w:rPr>
          <w:rStyle w:val="subscript"/>
        </w:rPr>
        <w:t>2</w:t>
      </w:r>
      <w:r/>
      <w:r>
        <w:rPr>
          <w:rStyle w:val="supscript"/>
        </w:rPr>
        <w:t>3</w:t>
      </w:r>
      <w:r>
        <w:t>) = 1 + 0.2 * 0.5493 * sin(0.6) - 0.5493</w:t>
      </w:r>
      <w:r>
        <w:rPr>
          <w:rStyle w:val="supscript"/>
        </w:rPr>
        <w:t>2</w:t>
      </w:r>
      <w:r>
        <w:t xml:space="preserve"> ≈ 0.7603</w:t>
      </w:r>
    </w:p>
    <w:p>
      <w:r/>
      <w:r>
        <w:t>y</w:t>
      </w:r>
      <w:r>
        <w:rPr>
          <w:rStyle w:val="subscript"/>
        </w:rPr>
        <w:t>3</w:t>
      </w:r>
      <w:r>
        <w:t xml:space="preserve"> = y</w:t>
      </w:r>
      <w:r>
        <w:rPr>
          <w:rStyle w:val="subscript"/>
        </w:rPr>
      </w:r>
      <w:r>
        <w:t xml:space="preserve"> + h/6*(k</w:t>
      </w:r>
      <w:r>
        <w:rPr>
          <w:rStyle w:val="subscript"/>
        </w:rPr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</w:r>
      <w:r/>
      <w:r>
        <w:rPr>
          <w:rStyle w:val="supscript"/>
        </w:rPr>
        <w:t>4</w:t>
      </w:r>
      <w:r>
        <w:t>) = 0.3838 + 0.2/6*(k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>) ≈ 0.5486</w:t>
        <w:br/>
      </w:r>
    </w:p>
    <w:p>
      <w:r/>
      <w:r>
        <w:t>k</w:t>
      </w:r>
      <w:r>
        <w:rPr>
          <w:rStyle w:val="subscript"/>
        </w:rPr>
        <w:t>1</w:t>
      </w:r>
      <w:r>
        <w:t xml:space="preserve"> = F(x</w:t>
      </w:r>
      <w:r>
        <w:rPr>
          <w:rStyle w:val="subscript"/>
        </w:rPr>
        <w:t>3</w:t>
      </w:r>
      <w:r>
        <w:t xml:space="preserve"> ,  y</w:t>
      </w:r>
      <w:r>
        <w:rPr>
          <w:rStyle w:val="subscript"/>
        </w:rPr>
        <w:t>3</w:t>
      </w:r>
      <w:r>
        <w:t>) = 1 + 0.2 * 0.5486 * sin(0.6) - 0.5486</w:t>
      </w:r>
      <w:r>
        <w:rPr>
          <w:rStyle w:val="supscript"/>
        </w:rPr>
        <w:t>2</w:t>
      </w:r>
      <w:r>
        <w:t xml:space="preserve"> ≈ 0.761</w:t>
      </w:r>
    </w:p>
    <w:p>
      <w:r/>
      <w:r>
        <w:t>k</w:t>
      </w:r>
      <w:r>
        <w:rPr>
          <w:rStyle w:val="subscript"/>
        </w:rPr>
        <w:t>2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3</w:t>
      </w:r>
      <w:r>
        <w:t xml:space="preserve"> + 0.1*k</w:t>
      </w:r>
      <w:r>
        <w:rPr>
          <w:rStyle w:val="subscript"/>
        </w:rPr>
        <w:t>3</w:t>
      </w:r>
      <w:r/>
      <w:r>
        <w:rPr>
          <w:rStyle w:val="supscript"/>
        </w:rPr>
        <w:t>1</w:t>
      </w:r>
      <w:r>
        <w:t>) = 1 + 0.2 * 0.6247 * sin(0.7) - 0.6247</w:t>
      </w:r>
      <w:r>
        <w:rPr>
          <w:rStyle w:val="supscript"/>
        </w:rPr>
        <w:t>2</w:t>
      </w:r>
      <w:r>
        <w:t xml:space="preserve"> ≈ 0.6902</w:t>
      </w:r>
    </w:p>
    <w:p>
      <w:r/>
      <w:r>
        <w:t>k</w:t>
      </w:r>
      <w:r>
        <w:rPr>
          <w:rStyle w:val="subscript"/>
        </w:rPr>
        <w:t>3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3</w:t>
      </w:r>
      <w:r>
        <w:t xml:space="preserve"> + 0.1*k</w:t>
      </w:r>
      <w:r>
        <w:rPr>
          <w:rStyle w:val="subscript"/>
        </w:rPr>
        <w:t>2</w:t>
      </w:r>
      <w:r>
        <w:t>) = 1 + 0.2 * 0.6176 * sin(0.7) - 0.6176</w:t>
      </w:r>
      <w:r>
        <w:rPr>
          <w:rStyle w:val="supscript"/>
        </w:rPr>
        <w:t>2</w:t>
      </w:r>
      <w:r>
        <w:t xml:space="preserve"> ≈ 0.6981</w:t>
      </w:r>
    </w:p>
    <w:p>
      <w:r/>
      <w:r>
        <w:t>k</w:t>
      </w:r>
      <w:r>
        <w:rPr>
          <w:rStyle w:val="subscript"/>
        </w:rPr>
        <w:t>4</w:t>
      </w:r>
      <w:r>
        <w:t xml:space="preserve"> = F(x</w:t>
      </w:r>
      <w:r>
        <w:rPr>
          <w:rStyle w:val="subscript"/>
        </w:rPr>
        <w:t>i</w:t>
      </w:r>
      <w:r>
        <w:t xml:space="preserve"> + 0.2, y</w:t>
      </w:r>
      <w:r>
        <w:rPr>
          <w:rStyle w:val="subscript"/>
        </w:rPr>
        <w:t>3</w:t>
      </w:r>
      <w:r>
        <w:t xml:space="preserve"> + 0.2*k</w:t>
      </w:r>
      <w:r>
        <w:rPr>
          <w:rStyle w:val="subscript"/>
        </w:rPr>
        <w:t>3</w:t>
      </w:r>
      <w:r/>
      <w:r>
        <w:rPr>
          <w:rStyle w:val="supscript"/>
        </w:rPr>
        <w:t>3</w:t>
      </w:r>
      <w:r>
        <w:t>) = 1 + 0.2 * 0.6882 * sin(0.8) - 0.6882</w:t>
      </w:r>
      <w:r>
        <w:rPr>
          <w:rStyle w:val="supscript"/>
        </w:rPr>
        <w:t>2</w:t>
      </w:r>
      <w:r>
        <w:t xml:space="preserve"> ≈ 0.6251</w:t>
      </w:r>
    </w:p>
    <w:p>
      <w:r/>
      <w:r>
        <w:t>y</w:t>
      </w:r>
      <w:r>
        <w:rPr>
          <w:rStyle w:val="subscript"/>
        </w:rPr>
        <w:t>4</w:t>
      </w:r>
      <w:r>
        <w:t xml:space="preserve"> = y</w:t>
      </w:r>
      <w:r>
        <w:rPr>
          <w:rStyle w:val="subscript"/>
        </w:rPr>
      </w:r>
      <w:r>
        <w:t xml:space="preserve"> + h/6*(k</w:t>
      </w:r>
      <w:r>
        <w:rPr>
          <w:rStyle w:val="subscript"/>
        </w:rPr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</w:r>
      <w:r/>
      <w:r>
        <w:rPr>
          <w:rStyle w:val="supscript"/>
        </w:rPr>
        <w:t>4</w:t>
      </w:r>
      <w:r>
        <w:t>) = 0.5486 + 0.2/6*(k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>) ≈ 0.6874</w:t>
        <w:br/>
      </w:r>
    </w:p>
    <w:p>
      <w:r/>
      <w:r>
        <w:t>k</w:t>
      </w:r>
      <w:r>
        <w:rPr>
          <w:rStyle w:val="subscript"/>
        </w:rPr>
        <w:t>1</w:t>
      </w:r>
      <w:r>
        <w:t xml:space="preserve"> = F(x</w:t>
      </w:r>
      <w:r>
        <w:rPr>
          <w:rStyle w:val="subscript"/>
        </w:rPr>
        <w:t>4</w:t>
      </w:r>
      <w:r>
        <w:t xml:space="preserve"> ,  y</w:t>
      </w:r>
      <w:r>
        <w:rPr>
          <w:rStyle w:val="subscript"/>
        </w:rPr>
        <w:t>4</w:t>
      </w:r>
      <w:r>
        <w:t>) = 1 + 0.2 * 0.6874 * sin(0.8) - 0.6874</w:t>
      </w:r>
      <w:r>
        <w:rPr>
          <w:rStyle w:val="supscript"/>
        </w:rPr>
        <w:t>2</w:t>
      </w:r>
      <w:r>
        <w:t xml:space="preserve"> ≈ 0.6261</w:t>
      </w:r>
    </w:p>
    <w:p>
      <w:r/>
      <w:r>
        <w:t>k</w:t>
      </w:r>
      <w:r>
        <w:rPr>
          <w:rStyle w:val="subscript"/>
        </w:rPr>
        <w:t>2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4</w:t>
      </w:r>
      <w:r>
        <w:t xml:space="preserve"> + 0.1*k</w:t>
      </w:r>
      <w:r>
        <w:rPr>
          <w:rStyle w:val="subscript"/>
        </w:rPr>
        <w:t>4</w:t>
      </w:r>
      <w:r/>
      <w:r>
        <w:rPr>
          <w:rStyle w:val="supscript"/>
        </w:rPr>
        <w:t>1</w:t>
      </w:r>
      <w:r>
        <w:t>) = 1 + 0.2 * 0.75 * sin(0.9) - 0.75</w:t>
      </w:r>
      <w:r>
        <w:rPr>
          <w:rStyle w:val="supscript"/>
        </w:rPr>
        <w:t>2</w:t>
      </w:r>
      <w:r>
        <w:t xml:space="preserve"> ≈ 0.555</w:t>
      </w:r>
    </w:p>
    <w:p>
      <w:r/>
      <w:r>
        <w:t>k</w:t>
      </w:r>
      <w:r>
        <w:rPr>
          <w:rStyle w:val="subscript"/>
        </w:rPr>
        <w:t>3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4</w:t>
      </w:r>
      <w:r>
        <w:t xml:space="preserve"> + 0.1*k</w:t>
      </w:r>
      <w:r>
        <w:rPr>
          <w:rStyle w:val="subscript"/>
        </w:rPr>
        <w:t>2</w:t>
      </w:r>
      <w:r>
        <w:t>) = 1 + 0.2 * 0.7429 * sin(0.9) - 0.7429</w:t>
      </w:r>
      <w:r>
        <w:rPr>
          <w:rStyle w:val="supscript"/>
        </w:rPr>
        <w:t>2</w:t>
      </w:r>
      <w:r>
        <w:t xml:space="preserve"> ≈ 0.5645</w:t>
      </w:r>
    </w:p>
    <w:p>
      <w:r/>
      <w:r>
        <w:t>k</w:t>
      </w:r>
      <w:r>
        <w:rPr>
          <w:rStyle w:val="subscript"/>
        </w:rPr>
        <w:t>4</w:t>
      </w:r>
      <w:r>
        <w:t xml:space="preserve"> = F(x</w:t>
      </w:r>
      <w:r>
        <w:rPr>
          <w:rStyle w:val="subscript"/>
        </w:rPr>
        <w:t>i</w:t>
      </w:r>
      <w:r>
        <w:t xml:space="preserve"> + 0.2, y</w:t>
      </w:r>
      <w:r>
        <w:rPr>
          <w:rStyle w:val="subscript"/>
        </w:rPr>
        <w:t>4</w:t>
      </w:r>
      <w:r>
        <w:t xml:space="preserve"> + 0.2*k</w:t>
      </w:r>
      <w:r>
        <w:rPr>
          <w:rStyle w:val="subscript"/>
        </w:rPr>
        <w:t>4</w:t>
      </w:r>
      <w:r/>
      <w:r>
        <w:rPr>
          <w:rStyle w:val="supscript"/>
        </w:rPr>
        <w:t>3</w:t>
      </w:r>
      <w:r>
        <w:t>) = 1 + 0.2 * 0.8003 * sin(1.0) - 0.8003</w:t>
      </w:r>
      <w:r>
        <w:rPr>
          <w:rStyle w:val="supscript"/>
        </w:rPr>
        <w:t>2</w:t>
      </w:r>
      <w:r>
        <w:t xml:space="preserve"> ≈ 0.4942</w:t>
      </w:r>
    </w:p>
    <w:p>
      <w:r/>
      <w:r>
        <w:t>y</w:t>
      </w:r>
      <w:r>
        <w:rPr>
          <w:rStyle w:val="subscript"/>
        </w:rPr>
        <w:t>5</w:t>
      </w:r>
      <w:r>
        <w:t xml:space="preserve"> = y</w:t>
      </w:r>
      <w:r>
        <w:rPr>
          <w:rStyle w:val="subscript"/>
        </w:rPr>
      </w:r>
      <w:r>
        <w:t xml:space="preserve"> + h/6*(k</w:t>
      </w:r>
      <w:r>
        <w:rPr>
          <w:rStyle w:val="subscript"/>
        </w:rPr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</w:r>
      <w:r/>
      <w:r>
        <w:rPr>
          <w:rStyle w:val="supscript"/>
        </w:rPr>
        <w:t>4</w:t>
      </w:r>
      <w:r>
        <w:t>) = 0.6874 + 0.2/6*(k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>) ≈ 0.7994</w:t>
        <w:br/>
      </w:r>
    </w:p>
    <w:p>
      <w:r/>
      <w:r>
        <w:t>Формулы, используемые в этом методе:</w:t>
        <w:br/>
        <w:tab/>
        <w:t>y</w:t>
      </w:r>
      <w:r>
        <w:rPr>
          <w:rStyle w:val="subscript"/>
        </w:rPr>
        <w:t>i+1</w:t>
      </w:r>
      <w:r>
        <w:t xml:space="preserve"> = y</w:t>
      </w:r>
      <w:r>
        <w:rPr>
          <w:rStyle w:val="subscript"/>
        </w:rPr>
        <w:t>i</w:t>
      </w:r>
      <w:r>
        <w:t xml:space="preserve"> + h/6*(k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>),</w:t>
        <w:br/>
        <w:t>где</w:t>
        <w:tab/>
        <w:t>y</w:t>
      </w:r>
      <w:r>
        <w:rPr>
          <w:rStyle w:val="subscript"/>
        </w:rPr>
        <w:t>i+1</w:t>
      </w:r>
      <w:r>
        <w:t xml:space="preserve"> - искомое значение производной в точке,</w:t>
        <w:br/>
        <w:tab/>
        <w:t>k</w:t>
      </w:r>
      <w:r>
        <w:rPr>
          <w:rStyle w:val="subscript"/>
        </w:rPr>
        <w:t>i</w:t>
      </w:r>
      <w:r>
        <w:t xml:space="preserve"> - коэффициенты;</w:t>
        <w:br/>
        <w:br/>
        <w:tab/>
        <w:t>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= F(x</w:t>
      </w:r>
      <w:r>
        <w:rPr>
          <w:rStyle w:val="subscript"/>
        </w:rPr>
        <w:t>i</w:t>
      </w:r>
      <w:r>
        <w:t>, y</w:t>
      </w:r>
      <w:r>
        <w:rPr>
          <w:rStyle w:val="subscript"/>
        </w:rPr>
        <w:t>i</w:t>
      </w:r>
      <w:r>
        <w:t>),</w:t>
        <w:br/>
        <w:tab/>
        <w:t>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= F(x</w:t>
      </w:r>
      <w:r>
        <w:rPr>
          <w:rStyle w:val="subscript"/>
        </w:rPr>
        <w:t>i</w:t>
      </w:r>
      <w:r>
        <w:t xml:space="preserve"> + h/2, y</w:t>
      </w:r>
      <w:r>
        <w:rPr>
          <w:rStyle w:val="subscript"/>
        </w:rPr>
        <w:t>i</w:t>
      </w:r>
      <w:r>
        <w:t xml:space="preserve"> + h/2*k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>),</w:t>
        <w:br/>
        <w:tab/>
        <w:t>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= F(x</w:t>
      </w:r>
      <w:r>
        <w:rPr>
          <w:rStyle w:val="subscript"/>
        </w:rPr>
        <w:t>i</w:t>
      </w:r>
      <w:r>
        <w:t xml:space="preserve"> + h/2, y</w:t>
      </w:r>
      <w:r>
        <w:rPr>
          <w:rStyle w:val="subscript"/>
        </w:rPr>
        <w:t>i</w:t>
      </w:r>
      <w:r>
        <w:t xml:space="preserve"> + h/2*k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>),</w:t>
        <w:br/>
        <w:tab/>
        <w:t>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 xml:space="preserve"> = F(x</w:t>
      </w:r>
      <w:r>
        <w:rPr>
          <w:rStyle w:val="subscript"/>
        </w:rPr>
        <w:t>i</w:t>
      </w:r>
      <w:r>
        <w:t xml:space="preserve"> + h, y</w:t>
      </w:r>
      <w:r>
        <w:rPr>
          <w:rStyle w:val="subscript"/>
        </w:rPr>
        <w:t>i</w:t>
      </w:r>
      <w:r>
        <w:t xml:space="preserve"> + h*k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>).</w:t>
        <w:br/>
        <w:br/>
        <w:t>Вычислим y</w:t>
      </w:r>
      <w:r>
        <w:rPr>
          <w:rStyle w:val="subscript"/>
        </w:rPr>
        <w:t>i</w:t>
      </w:r>
      <w:r>
        <w:t>:</w:t>
        <w:br/>
        <w:t>y</w:t>
      </w:r>
      <w:r>
        <w:rPr>
          <w:rStyle w:val="subscript"/>
        </w:rPr>
        <w:t>0</w:t>
      </w:r>
      <w:r>
        <w:t xml:space="preserve"> =0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567"/>
        </w:trPr>
        <w:tc>
          <w:tcPr>
            <w:tcW w:type="dxa" w:w="1234"/>
          </w:tcPr>
          <w:p>
            <w:r>
              <w:t>x</w:t>
            </w:r>
            <w:r>
              <w:rPr>
                <w:rStyle w:val="subscript"/>
              </w:rPr>
              <w:t>i</w:t>
            </w:r>
          </w:p>
        </w:tc>
        <w:tc>
          <w:tcPr>
            <w:tcW w:type="dxa" w:w="1234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20"/>
              </w:rPr>
              <w:t>0.2</w:t>
            </w:r>
          </w:p>
        </w:tc>
        <w:tc>
          <w:tcPr>
            <w:tcW w:type="dxa" w:w="1234"/>
          </w:tcPr>
          <w:p>
            <w:r>
              <w:rPr>
                <w:sz w:val="20"/>
              </w:rPr>
              <w:t>0.4</w:t>
            </w:r>
          </w:p>
        </w:tc>
        <w:tc>
          <w:tcPr>
            <w:tcW w:type="dxa" w:w="1234"/>
          </w:tcPr>
          <w:p>
            <w:r>
              <w:rPr>
                <w:sz w:val="20"/>
              </w:rPr>
              <w:t>0.6</w:t>
            </w:r>
          </w:p>
        </w:tc>
        <w:tc>
          <w:tcPr>
            <w:tcW w:type="dxa" w:w="1234"/>
          </w:tcPr>
          <w:p>
            <w:r>
              <w:rPr>
                <w:sz w:val="20"/>
              </w:rPr>
              <w:t>0.8</w:t>
            </w:r>
          </w:p>
        </w:tc>
        <w:tc>
          <w:tcPr>
            <w:tcW w:type="dxa" w:w="1234"/>
          </w:tcPr>
          <w:p>
            <w:r>
              <w:rPr>
                <w:sz w:val="20"/>
              </w:rPr>
              <w:t>1.0</w:t>
            </w:r>
          </w:p>
        </w:tc>
      </w:tr>
      <w:tr>
        <w:trPr>
          <w:trHeight w:val="567"/>
        </w:trPr>
        <w:tc>
          <w:tcPr>
            <w:tcW w:type="dxa" w:w="1234"/>
          </w:tcPr>
          <w:p>
            <w:r>
              <w:t>y</w:t>
            </w:r>
            <w:r>
              <w:rPr>
                <w:rStyle w:val="subscript"/>
              </w:rPr>
              <w:t>i</w:t>
            </w:r>
          </w:p>
        </w:tc>
        <w:tc>
          <w:tcPr>
            <w:tcW w:type="dxa" w:w="1234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20"/>
              </w:rPr>
              <w:t>0.1979</w:t>
            </w:r>
          </w:p>
        </w:tc>
        <w:tc>
          <w:tcPr>
            <w:tcW w:type="dxa" w:w="1234"/>
          </w:tcPr>
          <w:p>
            <w:r>
              <w:rPr>
                <w:sz w:val="20"/>
              </w:rPr>
              <w:t>0.3838</w:t>
            </w:r>
          </w:p>
        </w:tc>
        <w:tc>
          <w:tcPr>
            <w:tcW w:type="dxa" w:w="1234"/>
          </w:tcPr>
          <w:p>
            <w:r>
              <w:rPr>
                <w:sz w:val="20"/>
              </w:rPr>
              <w:t>0.5486</w:t>
            </w:r>
          </w:p>
        </w:tc>
        <w:tc>
          <w:tcPr>
            <w:tcW w:type="dxa" w:w="1234"/>
          </w:tcPr>
          <w:p>
            <w:r>
              <w:rPr>
                <w:sz w:val="20"/>
              </w:rPr>
              <w:t>0.6874</w:t>
            </w:r>
          </w:p>
        </w:tc>
        <w:tc>
          <w:tcPr>
            <w:tcW w:type="dxa" w:w="1234"/>
          </w:tcPr>
          <w:p>
            <w:r>
              <w:rPr>
                <w:sz w:val="20"/>
              </w:rPr>
              <w:t>0.7994</w:t>
            </w:r>
          </w:p>
        </w:tc>
      </w:tr>
    </w:tbl>
    <w:p>
      <w:r/>
      <w:r>
        <w:t>k</w:t>
      </w:r>
      <w:r>
        <w:rPr>
          <w:rStyle w:val="subscript"/>
        </w:rPr>
        <w:t>1</w:t>
      </w:r>
      <w:r>
        <w:t xml:space="preserve"> = F(x</w:t>
      </w:r>
      <w:r>
        <w:rPr>
          <w:rStyle w:val="subscript"/>
        </w:rPr>
        <w:t>0</w:t>
      </w:r>
      <w:r>
        <w:t xml:space="preserve"> ,  y</w:t>
      </w:r>
      <w:r>
        <w:rPr>
          <w:rStyle w:val="subscript"/>
        </w:rPr>
        <w:t>0</w:t>
      </w:r>
      <w:r>
        <w:t>) = 1 + 0.2 * 0 * sin(0) - 0</w:t>
      </w:r>
      <w:r>
        <w:rPr>
          <w:rStyle w:val="supscript"/>
        </w:rPr>
        <w:t>2</w:t>
      </w:r>
      <w:r>
        <w:t xml:space="preserve"> ≈ 1.0</w:t>
      </w:r>
    </w:p>
    <w:p>
      <w:r/>
      <w:r>
        <w:t>k</w:t>
      </w:r>
      <w:r>
        <w:rPr>
          <w:rStyle w:val="subscript"/>
        </w:rPr>
        <w:t>2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0</w:t>
      </w:r>
      <w:r>
        <w:t xml:space="preserve"> + 0.05*k</w:t>
      </w:r>
      <w:r>
        <w:rPr>
          <w:rStyle w:val="subscript"/>
        </w:rPr>
        <w:t>0</w:t>
      </w:r>
      <w:r/>
      <w:r>
        <w:rPr>
          <w:rStyle w:val="supscript"/>
        </w:rPr>
        <w:t>1</w:t>
      </w:r>
      <w:r>
        <w:t>) = 1 + 0.2 * 0.05 * sin(0.05) - 0.05</w:t>
      </w:r>
      <w:r>
        <w:rPr>
          <w:rStyle w:val="supscript"/>
        </w:rPr>
        <w:t>2</w:t>
      </w:r>
      <w:r>
        <w:t xml:space="preserve"> ≈ 0.998</w:t>
      </w:r>
    </w:p>
    <w:p>
      <w:r/>
      <w:r>
        <w:t>k</w:t>
      </w:r>
      <w:r>
        <w:rPr>
          <w:rStyle w:val="subscript"/>
        </w:rPr>
        <w:t>3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0</w:t>
      </w:r>
      <w:r>
        <w:t xml:space="preserve"> + 0.05*k</w:t>
      </w:r>
      <w:r>
        <w:rPr>
          <w:rStyle w:val="subscript"/>
        </w:rPr>
        <w:t>2</w:t>
      </w:r>
      <w:r>
        <w:t>) = 1 + 0.2 * 0.0499 * sin(0.05) - 0.0499</w:t>
      </w:r>
      <w:r>
        <w:rPr>
          <w:rStyle w:val="supscript"/>
        </w:rPr>
        <w:t>2</w:t>
      </w:r>
      <w:r>
        <w:t xml:space="preserve"> ≈ 0.998</w:t>
      </w:r>
    </w:p>
    <w:p>
      <w:r/>
      <w:r>
        <w:t>k</w:t>
      </w:r>
      <w:r>
        <w:rPr>
          <w:rStyle w:val="subscript"/>
        </w:rPr>
        <w:t>4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0</w:t>
      </w:r>
      <w:r>
        <w:t xml:space="preserve"> + 0.1*k</w:t>
      </w:r>
      <w:r>
        <w:rPr>
          <w:rStyle w:val="subscript"/>
        </w:rPr>
        <w:t>0</w:t>
      </w:r>
      <w:r/>
      <w:r>
        <w:rPr>
          <w:rStyle w:val="supscript"/>
        </w:rPr>
        <w:t>3</w:t>
      </w:r>
      <w:r>
        <w:t>) = 1 + 0.2 * 0.0998 * sin(0.1) - 0.0998</w:t>
      </w:r>
      <w:r>
        <w:rPr>
          <w:rStyle w:val="supscript"/>
        </w:rPr>
        <w:t>2</w:t>
      </w:r>
      <w:r>
        <w:t xml:space="preserve"> ≈ 0.992</w:t>
      </w:r>
    </w:p>
    <w:p>
      <w:r/>
      <w:r>
        <w:t>y</w:t>
      </w:r>
      <w:r>
        <w:rPr>
          <w:rStyle w:val="subscript"/>
        </w:rPr>
        <w:t>1</w:t>
      </w:r>
      <w:r>
        <w:t xml:space="preserve"> = y</w:t>
      </w:r>
      <w:r>
        <w:rPr>
          <w:rStyle w:val="subscript"/>
        </w:rPr>
      </w:r>
      <w:r>
        <w:t xml:space="preserve"> + h/6*(k</w:t>
      </w:r>
      <w:r>
        <w:rPr>
          <w:rStyle w:val="subscript"/>
        </w:rPr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</w:r>
      <w:r/>
      <w:r>
        <w:rPr>
          <w:rStyle w:val="supscript"/>
        </w:rPr>
        <w:t>4</w:t>
      </w:r>
      <w:r>
        <w:t>) = 0 + 0.1/6*(k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>) ≈ 0.0997</w:t>
        <w:br/>
      </w:r>
    </w:p>
    <w:p>
      <w:r/>
      <w:r>
        <w:t>k</w:t>
      </w:r>
      <w:r>
        <w:rPr>
          <w:rStyle w:val="subscript"/>
        </w:rPr>
        <w:t>1</w:t>
      </w:r>
      <w:r>
        <w:t xml:space="preserve"> = F(x</w:t>
      </w:r>
      <w:r>
        <w:rPr>
          <w:rStyle w:val="subscript"/>
        </w:rPr>
        <w:t>1</w:t>
      </w:r>
      <w:r>
        <w:t xml:space="preserve"> ,  y</w:t>
      </w:r>
      <w:r>
        <w:rPr>
          <w:rStyle w:val="subscript"/>
        </w:rPr>
        <w:t>1</w:t>
      </w:r>
      <w:r>
        <w:t>) = 1 + 0.2 * 0.0997 * sin(0.1) - 0.0997</w:t>
      </w:r>
      <w:r>
        <w:rPr>
          <w:rStyle w:val="supscript"/>
        </w:rPr>
        <w:t>2</w:t>
      </w:r>
      <w:r>
        <w:t xml:space="preserve"> ≈ 0.9921</w:t>
      </w:r>
    </w:p>
    <w:p>
      <w:r/>
      <w:r>
        <w:t>k</w:t>
      </w:r>
      <w:r>
        <w:rPr>
          <w:rStyle w:val="subscript"/>
        </w:rPr>
        <w:t>2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1</w:t>
      </w:r>
      <w:r>
        <w:t xml:space="preserve"> + 0.05*k</w:t>
      </w:r>
      <w:r>
        <w:rPr>
          <w:rStyle w:val="subscript"/>
        </w:rPr>
        <w:t>1</w:t>
      </w:r>
      <w:r/>
      <w:r>
        <w:rPr>
          <w:rStyle w:val="supscript"/>
        </w:rPr>
        <w:t>1</w:t>
      </w:r>
      <w:r>
        <w:t>) = 1 + 0.2 * 0.1493 * sin(0.15) - 0.1493</w:t>
      </w:r>
      <w:r>
        <w:rPr>
          <w:rStyle w:val="supscript"/>
        </w:rPr>
        <w:t>2</w:t>
      </w:r>
      <w:r>
        <w:t xml:space="preserve"> ≈ 0.9822</w:t>
      </w:r>
    </w:p>
    <w:p>
      <w:r/>
      <w:r>
        <w:t>k</w:t>
      </w:r>
      <w:r>
        <w:rPr>
          <w:rStyle w:val="subscript"/>
        </w:rPr>
        <w:t>3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1</w:t>
      </w:r>
      <w:r>
        <w:t xml:space="preserve"> + 0.05*k</w:t>
      </w:r>
      <w:r>
        <w:rPr>
          <w:rStyle w:val="subscript"/>
        </w:rPr>
        <w:t>2</w:t>
      </w:r>
      <w:r>
        <w:t>) = 1 + 0.2 * 0.1488 * sin(0.15) - 0.1488</w:t>
      </w:r>
      <w:r>
        <w:rPr>
          <w:rStyle w:val="supscript"/>
        </w:rPr>
        <w:t>2</w:t>
      </w:r>
      <w:r>
        <w:t xml:space="preserve"> ≈ 0.9823</w:t>
      </w:r>
    </w:p>
    <w:p>
      <w:r/>
      <w:r>
        <w:t>k</w:t>
      </w:r>
      <w:r>
        <w:rPr>
          <w:rStyle w:val="subscript"/>
        </w:rPr>
        <w:t>4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1</w:t>
      </w:r>
      <w:r>
        <w:t xml:space="preserve"> + 0.1*k</w:t>
      </w:r>
      <w:r>
        <w:rPr>
          <w:rStyle w:val="subscript"/>
        </w:rPr>
        <w:t>1</w:t>
      </w:r>
      <w:r/>
      <w:r>
        <w:rPr>
          <w:rStyle w:val="supscript"/>
        </w:rPr>
        <w:t>3</w:t>
      </w:r>
      <w:r>
        <w:t>) = 1 + 0.2 * 0.1979 * sin(0.2) - 0.1979</w:t>
      </w:r>
      <w:r>
        <w:rPr>
          <w:rStyle w:val="supscript"/>
        </w:rPr>
        <w:t>2</w:t>
      </w:r>
      <w:r>
        <w:t xml:space="preserve"> ≈ 0.9687</w:t>
      </w:r>
    </w:p>
    <w:p>
      <w:r/>
      <w:r>
        <w:t>y</w:t>
      </w:r>
      <w:r>
        <w:rPr>
          <w:rStyle w:val="subscript"/>
        </w:rPr>
        <w:t>2</w:t>
      </w:r>
      <w:r>
        <w:t xml:space="preserve"> = y</w:t>
      </w:r>
      <w:r>
        <w:rPr>
          <w:rStyle w:val="subscript"/>
        </w:rPr>
      </w:r>
      <w:r>
        <w:t xml:space="preserve"> + h/6*(k</w:t>
      </w:r>
      <w:r>
        <w:rPr>
          <w:rStyle w:val="subscript"/>
        </w:rPr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</w:r>
      <w:r/>
      <w:r>
        <w:rPr>
          <w:rStyle w:val="supscript"/>
        </w:rPr>
        <w:t>4</w:t>
      </w:r>
      <w:r>
        <w:t>) = 0.0997 + 0.1/6*(k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>) ≈ 0.1979</w:t>
        <w:br/>
      </w:r>
    </w:p>
    <w:p>
      <w:r/>
      <w:r>
        <w:t>k</w:t>
      </w:r>
      <w:r>
        <w:rPr>
          <w:rStyle w:val="subscript"/>
        </w:rPr>
        <w:t>1</w:t>
      </w:r>
      <w:r>
        <w:t xml:space="preserve"> = F(x</w:t>
      </w:r>
      <w:r>
        <w:rPr>
          <w:rStyle w:val="subscript"/>
        </w:rPr>
        <w:t>2</w:t>
      </w:r>
      <w:r>
        <w:t xml:space="preserve"> ,  y</w:t>
      </w:r>
      <w:r>
        <w:rPr>
          <w:rStyle w:val="subscript"/>
        </w:rPr>
        <w:t>2</w:t>
      </w:r>
      <w:r>
        <w:t>) = 1 + 0.2 * 0.1979 * sin(0.2) - 0.1979</w:t>
      </w:r>
      <w:r>
        <w:rPr>
          <w:rStyle w:val="supscript"/>
        </w:rPr>
        <w:t>2</w:t>
      </w:r>
      <w:r>
        <w:t xml:space="preserve"> ≈ 0.9687</w:t>
      </w:r>
    </w:p>
    <w:p>
      <w:r/>
      <w:r>
        <w:t>k</w:t>
      </w:r>
      <w:r>
        <w:rPr>
          <w:rStyle w:val="subscript"/>
        </w:rPr>
        <w:t>2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2</w:t>
      </w:r>
      <w:r>
        <w:t xml:space="preserve"> + 0.05*k</w:t>
      </w:r>
      <w:r>
        <w:rPr>
          <w:rStyle w:val="subscript"/>
        </w:rPr>
        <w:t>2</w:t>
      </w:r>
      <w:r/>
      <w:r>
        <w:rPr>
          <w:rStyle w:val="supscript"/>
        </w:rPr>
        <w:t>1</w:t>
      </w:r>
      <w:r>
        <w:t>) = 1 + 0.2 * 0.2463 * sin(0.25) - 0.2463</w:t>
      </w:r>
      <w:r>
        <w:rPr>
          <w:rStyle w:val="supscript"/>
        </w:rPr>
        <w:t>2</w:t>
      </w:r>
      <w:r>
        <w:t xml:space="preserve"> ≈ 0.9515</w:t>
      </w:r>
    </w:p>
    <w:p>
      <w:r/>
      <w:r>
        <w:t>k</w:t>
      </w:r>
      <w:r>
        <w:rPr>
          <w:rStyle w:val="subscript"/>
        </w:rPr>
        <w:t>3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2</w:t>
      </w:r>
      <w:r>
        <w:t xml:space="preserve"> + 0.05*k</w:t>
      </w:r>
      <w:r>
        <w:rPr>
          <w:rStyle w:val="subscript"/>
        </w:rPr>
        <w:t>2</w:t>
      </w:r>
      <w:r>
        <w:t>) = 1 + 0.2 * 0.2455 * sin(0.25) - 0.2455</w:t>
      </w:r>
      <w:r>
        <w:rPr>
          <w:rStyle w:val="supscript"/>
        </w:rPr>
        <w:t>2</w:t>
      </w:r>
      <w:r>
        <w:t xml:space="preserve"> ≈ 0.9519</w:t>
      </w:r>
    </w:p>
    <w:p>
      <w:r/>
      <w:r>
        <w:t>k</w:t>
      </w:r>
      <w:r>
        <w:rPr>
          <w:rStyle w:val="subscript"/>
        </w:rPr>
        <w:t>4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2</w:t>
      </w:r>
      <w:r>
        <w:t xml:space="preserve"> + 0.1*k</w:t>
      </w:r>
      <w:r>
        <w:rPr>
          <w:rStyle w:val="subscript"/>
        </w:rPr>
        <w:t>2</w:t>
      </w:r>
      <w:r/>
      <w:r>
        <w:rPr>
          <w:rStyle w:val="supscript"/>
        </w:rPr>
        <w:t>3</w:t>
      </w:r>
      <w:r>
        <w:t>) = 1 + 0.2 * 0.2931 * sin(0.3) - 0.2931</w:t>
      </w:r>
      <w:r>
        <w:rPr>
          <w:rStyle w:val="supscript"/>
        </w:rPr>
        <w:t>2</w:t>
      </w:r>
      <w:r>
        <w:t xml:space="preserve"> ≈ 0.9314</w:t>
      </w:r>
    </w:p>
    <w:p>
      <w:r/>
      <w:r>
        <w:t>y</w:t>
      </w:r>
      <w:r>
        <w:rPr>
          <w:rStyle w:val="subscript"/>
        </w:rPr>
        <w:t>3</w:t>
      </w:r>
      <w:r>
        <w:t xml:space="preserve"> = y</w:t>
      </w:r>
      <w:r>
        <w:rPr>
          <w:rStyle w:val="subscript"/>
        </w:rPr>
      </w:r>
      <w:r>
        <w:t xml:space="preserve"> + h/6*(k</w:t>
      </w:r>
      <w:r>
        <w:rPr>
          <w:rStyle w:val="subscript"/>
        </w:rPr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</w:r>
      <w:r/>
      <w:r>
        <w:rPr>
          <w:rStyle w:val="supscript"/>
        </w:rPr>
        <w:t>4</w:t>
      </w:r>
      <w:r>
        <w:t>) = 0.1979 + 0.1/6*(k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>) ≈ 0.293</w:t>
        <w:br/>
      </w:r>
    </w:p>
    <w:p>
      <w:r/>
      <w:r>
        <w:t>k</w:t>
      </w:r>
      <w:r>
        <w:rPr>
          <w:rStyle w:val="subscript"/>
        </w:rPr>
        <w:t>1</w:t>
      </w:r>
      <w:r>
        <w:t xml:space="preserve"> = F(x</w:t>
      </w:r>
      <w:r>
        <w:rPr>
          <w:rStyle w:val="subscript"/>
        </w:rPr>
        <w:t>3</w:t>
      </w:r>
      <w:r>
        <w:t xml:space="preserve"> ,  y</w:t>
      </w:r>
      <w:r>
        <w:rPr>
          <w:rStyle w:val="subscript"/>
        </w:rPr>
        <w:t>3</w:t>
      </w:r>
      <w:r>
        <w:t>) = 1 + 0.2 * 0.293 * sin(0.3) - 0.293</w:t>
      </w:r>
      <w:r>
        <w:rPr>
          <w:rStyle w:val="supscript"/>
        </w:rPr>
        <w:t>2</w:t>
      </w:r>
      <w:r>
        <w:t xml:space="preserve"> ≈ 0.9315</w:t>
      </w:r>
    </w:p>
    <w:p>
      <w:r/>
      <w:r>
        <w:t>k</w:t>
      </w:r>
      <w:r>
        <w:rPr>
          <w:rStyle w:val="subscript"/>
        </w:rPr>
        <w:t>2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3</w:t>
      </w:r>
      <w:r>
        <w:t xml:space="preserve"> + 0.05*k</w:t>
      </w:r>
      <w:r>
        <w:rPr>
          <w:rStyle w:val="subscript"/>
        </w:rPr>
        <w:t>3</w:t>
      </w:r>
      <w:r/>
      <w:r>
        <w:rPr>
          <w:rStyle w:val="supscript"/>
        </w:rPr>
        <w:t>1</w:t>
      </w:r>
      <w:r>
        <w:t>) = 1 + 0.2 * 0.3396 * sin(0.35) - 0.3396</w:t>
      </w:r>
      <w:r>
        <w:rPr>
          <w:rStyle w:val="supscript"/>
        </w:rPr>
        <w:t>2</w:t>
      </w:r>
      <w:r>
        <w:t xml:space="preserve"> ≈ 0.908</w:t>
      </w:r>
    </w:p>
    <w:p>
      <w:r/>
      <w:r>
        <w:t>k</w:t>
      </w:r>
      <w:r>
        <w:rPr>
          <w:rStyle w:val="subscript"/>
        </w:rPr>
        <w:t>3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3</w:t>
      </w:r>
      <w:r>
        <w:t xml:space="preserve"> + 0.05*k</w:t>
      </w:r>
      <w:r>
        <w:rPr>
          <w:rStyle w:val="subscript"/>
        </w:rPr>
        <w:t>2</w:t>
      </w:r>
      <w:r>
        <w:t>) = 1 + 0.2 * 0.3384 * sin(0.35) - 0.3384</w:t>
      </w:r>
      <w:r>
        <w:rPr>
          <w:rStyle w:val="supscript"/>
        </w:rPr>
        <w:t>2</w:t>
      </w:r>
      <w:r>
        <w:t xml:space="preserve"> ≈ 0.9087</w:t>
      </w:r>
    </w:p>
    <w:p>
      <w:r/>
      <w:r>
        <w:t>k</w:t>
      </w:r>
      <w:r>
        <w:rPr>
          <w:rStyle w:val="subscript"/>
        </w:rPr>
        <w:t>4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3</w:t>
      </w:r>
      <w:r>
        <w:t xml:space="preserve"> + 0.1*k</w:t>
      </w:r>
      <w:r>
        <w:rPr>
          <w:rStyle w:val="subscript"/>
        </w:rPr>
        <w:t>3</w:t>
      </w:r>
      <w:r/>
      <w:r>
        <w:rPr>
          <w:rStyle w:val="supscript"/>
        </w:rPr>
        <w:t>3</w:t>
      </w:r>
      <w:r>
        <w:t>) = 1 + 0.2 * 0.3839 * sin(0.4) - 0.3839</w:t>
      </w:r>
      <w:r>
        <w:rPr>
          <w:rStyle w:val="supscript"/>
        </w:rPr>
        <w:t>2</w:t>
      </w:r>
      <w:r>
        <w:t xml:space="preserve"> ≈ 0.8825</w:t>
      </w:r>
    </w:p>
    <w:p>
      <w:r/>
      <w:r>
        <w:t>y</w:t>
      </w:r>
      <w:r>
        <w:rPr>
          <w:rStyle w:val="subscript"/>
        </w:rPr>
        <w:t>4</w:t>
      </w:r>
      <w:r>
        <w:t xml:space="preserve"> = y</w:t>
      </w:r>
      <w:r>
        <w:rPr>
          <w:rStyle w:val="subscript"/>
        </w:rPr>
      </w:r>
      <w:r>
        <w:t xml:space="preserve"> + h/6*(k</w:t>
      </w:r>
      <w:r>
        <w:rPr>
          <w:rStyle w:val="subscript"/>
        </w:rPr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</w:r>
      <w:r/>
      <w:r>
        <w:rPr>
          <w:rStyle w:val="supscript"/>
        </w:rPr>
        <w:t>4</w:t>
      </w:r>
      <w:r>
        <w:t>) = 0.293 + 0.1/6*(k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>) ≈ 0.3838</w:t>
        <w:br/>
      </w:r>
    </w:p>
    <w:p>
      <w:r/>
      <w:r>
        <w:t>k</w:t>
      </w:r>
      <w:r>
        <w:rPr>
          <w:rStyle w:val="subscript"/>
        </w:rPr>
        <w:t>1</w:t>
      </w:r>
      <w:r>
        <w:t xml:space="preserve"> = F(x</w:t>
      </w:r>
      <w:r>
        <w:rPr>
          <w:rStyle w:val="subscript"/>
        </w:rPr>
        <w:t>4</w:t>
      </w:r>
      <w:r>
        <w:t xml:space="preserve"> ,  y</w:t>
      </w:r>
      <w:r>
        <w:rPr>
          <w:rStyle w:val="subscript"/>
        </w:rPr>
        <w:t>4</w:t>
      </w:r>
      <w:r>
        <w:t>) = 1 + 0.2 * 0.3838 * sin(0.4) - 0.3838</w:t>
      </w:r>
      <w:r>
        <w:rPr>
          <w:rStyle w:val="supscript"/>
        </w:rPr>
        <w:t>2</w:t>
      </w:r>
      <w:r>
        <w:t xml:space="preserve"> ≈ 0.8826</w:t>
      </w:r>
    </w:p>
    <w:p>
      <w:r/>
      <w:r>
        <w:t>k</w:t>
      </w:r>
      <w:r>
        <w:rPr>
          <w:rStyle w:val="subscript"/>
        </w:rPr>
        <w:t>2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4</w:t>
      </w:r>
      <w:r>
        <w:t xml:space="preserve"> + 0.05*k</w:t>
      </w:r>
      <w:r>
        <w:rPr>
          <w:rStyle w:val="subscript"/>
        </w:rPr>
        <w:t>4</w:t>
      </w:r>
      <w:r/>
      <w:r>
        <w:rPr>
          <w:rStyle w:val="supscript"/>
        </w:rPr>
        <w:t>1</w:t>
      </w:r>
      <w:r>
        <w:t>) = 1 + 0.2 * 0.4279 * sin(0.45) - 0.4279</w:t>
      </w:r>
      <w:r>
        <w:rPr>
          <w:rStyle w:val="supscript"/>
        </w:rPr>
        <w:t>2</w:t>
      </w:r>
      <w:r>
        <w:t xml:space="preserve"> ≈ 0.8541</w:t>
      </w:r>
    </w:p>
    <w:p>
      <w:r/>
      <w:r>
        <w:t>k</w:t>
      </w:r>
      <w:r>
        <w:rPr>
          <w:rStyle w:val="subscript"/>
        </w:rPr>
        <w:t>3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4</w:t>
      </w:r>
      <w:r>
        <w:t xml:space="preserve"> + 0.05*k</w:t>
      </w:r>
      <w:r>
        <w:rPr>
          <w:rStyle w:val="subscript"/>
        </w:rPr>
        <w:t>2</w:t>
      </w:r>
      <w:r>
        <w:t>) = 1 + 0.2 * 0.4265 * sin(0.45) - 0.4265</w:t>
      </w:r>
      <w:r>
        <w:rPr>
          <w:rStyle w:val="supscript"/>
        </w:rPr>
        <w:t>2</w:t>
      </w:r>
      <w:r>
        <w:t xml:space="preserve"> ≈ 0.8552</w:t>
      </w:r>
    </w:p>
    <w:p>
      <w:r/>
      <w:r>
        <w:t>k</w:t>
      </w:r>
      <w:r>
        <w:rPr>
          <w:rStyle w:val="subscript"/>
        </w:rPr>
        <w:t>4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4</w:t>
      </w:r>
      <w:r>
        <w:t xml:space="preserve"> + 0.1*k</w:t>
      </w:r>
      <w:r>
        <w:rPr>
          <w:rStyle w:val="subscript"/>
        </w:rPr>
        <w:t>4</w:t>
      </w:r>
      <w:r/>
      <w:r>
        <w:rPr>
          <w:rStyle w:val="supscript"/>
        </w:rPr>
        <w:t>3</w:t>
      </w:r>
      <w:r>
        <w:t>) = 1 + 0.2 * 0.4693 * sin(0.5) - 0.4693</w:t>
      </w:r>
      <w:r>
        <w:rPr>
          <w:rStyle w:val="supscript"/>
        </w:rPr>
        <w:t>2</w:t>
      </w:r>
      <w:r>
        <w:t xml:space="preserve"> ≈ 0.8247</w:t>
      </w:r>
    </w:p>
    <w:p>
      <w:r/>
      <w:r>
        <w:t>y</w:t>
      </w:r>
      <w:r>
        <w:rPr>
          <w:rStyle w:val="subscript"/>
        </w:rPr>
        <w:t>5</w:t>
      </w:r>
      <w:r>
        <w:t xml:space="preserve"> = y</w:t>
      </w:r>
      <w:r>
        <w:rPr>
          <w:rStyle w:val="subscript"/>
        </w:rPr>
      </w:r>
      <w:r>
        <w:t xml:space="preserve"> + h/6*(k</w:t>
      </w:r>
      <w:r>
        <w:rPr>
          <w:rStyle w:val="subscript"/>
        </w:rPr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</w:r>
      <w:r/>
      <w:r>
        <w:rPr>
          <w:rStyle w:val="supscript"/>
        </w:rPr>
        <w:t>4</w:t>
      </w:r>
      <w:r>
        <w:t>) = 0.3838 + 0.1/6*(k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>) ≈ 0.4692</w:t>
        <w:br/>
      </w:r>
    </w:p>
    <w:p>
      <w:r/>
      <w:r>
        <w:t>k</w:t>
      </w:r>
      <w:r>
        <w:rPr>
          <w:rStyle w:val="subscript"/>
        </w:rPr>
        <w:t>1</w:t>
      </w:r>
      <w:r>
        <w:t xml:space="preserve"> = F(x</w:t>
      </w:r>
      <w:r>
        <w:rPr>
          <w:rStyle w:val="subscript"/>
        </w:rPr>
        <w:t>5</w:t>
      </w:r>
      <w:r>
        <w:t xml:space="preserve"> ,  y</w:t>
      </w:r>
      <w:r>
        <w:rPr>
          <w:rStyle w:val="subscript"/>
        </w:rPr>
        <w:t>5</w:t>
      </w:r>
      <w:r>
        <w:t>) = 1 + 0.2 * 0.4692 * sin(0.5) - 0.4692</w:t>
      </w:r>
      <w:r>
        <w:rPr>
          <w:rStyle w:val="supscript"/>
        </w:rPr>
        <w:t>2</w:t>
      </w:r>
      <w:r>
        <w:t xml:space="preserve"> ≈ 0.8248</w:t>
      </w:r>
    </w:p>
    <w:p>
      <w:r/>
      <w:r>
        <w:t>k</w:t>
      </w:r>
      <w:r>
        <w:rPr>
          <w:rStyle w:val="subscript"/>
        </w:rPr>
        <w:t>2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5</w:t>
      </w:r>
      <w:r>
        <w:t xml:space="preserve"> + 0.05*k</w:t>
      </w:r>
      <w:r>
        <w:rPr>
          <w:rStyle w:val="subscript"/>
        </w:rPr>
        <w:t>5</w:t>
      </w:r>
      <w:r/>
      <w:r>
        <w:rPr>
          <w:rStyle w:val="supscript"/>
        </w:rPr>
        <w:t>1</w:t>
      </w:r>
      <w:r>
        <w:t>) = 1 + 0.2 * 0.5104 * sin(0.55) - 0.5104</w:t>
      </w:r>
      <w:r>
        <w:rPr>
          <w:rStyle w:val="supscript"/>
        </w:rPr>
        <w:t>2</w:t>
      </w:r>
      <w:r>
        <w:t xml:space="preserve"> ≈ 0.7928</w:t>
      </w:r>
    </w:p>
    <w:p>
      <w:r/>
      <w:r>
        <w:t>k</w:t>
      </w:r>
      <w:r>
        <w:rPr>
          <w:rStyle w:val="subscript"/>
        </w:rPr>
        <w:t>3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5</w:t>
      </w:r>
      <w:r>
        <w:t xml:space="preserve"> + 0.05*k</w:t>
      </w:r>
      <w:r>
        <w:rPr>
          <w:rStyle w:val="subscript"/>
        </w:rPr>
        <w:t>2</w:t>
      </w:r>
      <w:r>
        <w:t>) = 1 + 0.2 * 0.5088 * sin(0.55) - 0.5088</w:t>
      </w:r>
      <w:r>
        <w:rPr>
          <w:rStyle w:val="supscript"/>
        </w:rPr>
        <w:t>2</w:t>
      </w:r>
      <w:r>
        <w:t xml:space="preserve"> ≈ 0.7943</w:t>
      </w:r>
    </w:p>
    <w:p>
      <w:r/>
      <w:r>
        <w:t>k</w:t>
      </w:r>
      <w:r>
        <w:rPr>
          <w:rStyle w:val="subscript"/>
        </w:rPr>
        <w:t>4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5</w:t>
      </w:r>
      <w:r>
        <w:t xml:space="preserve"> + 0.1*k</w:t>
      </w:r>
      <w:r>
        <w:rPr>
          <w:rStyle w:val="subscript"/>
        </w:rPr>
        <w:t>5</w:t>
      </w:r>
      <w:r/>
      <w:r>
        <w:rPr>
          <w:rStyle w:val="supscript"/>
        </w:rPr>
        <w:t>3</w:t>
      </w:r>
      <w:r>
        <w:t>) = 1 + 0.2 * 0.5486 * sin(0.6) - 0.5486</w:t>
      </w:r>
      <w:r>
        <w:rPr>
          <w:rStyle w:val="supscript"/>
        </w:rPr>
        <w:t>2</w:t>
      </w:r>
      <w:r>
        <w:t xml:space="preserve"> ≈ 0.761</w:t>
      </w:r>
    </w:p>
    <w:p>
      <w:r/>
      <w:r>
        <w:t>y</w:t>
      </w:r>
      <w:r>
        <w:rPr>
          <w:rStyle w:val="subscript"/>
        </w:rPr>
        <w:t>6</w:t>
      </w:r>
      <w:r>
        <w:t xml:space="preserve"> = y</w:t>
      </w:r>
      <w:r>
        <w:rPr>
          <w:rStyle w:val="subscript"/>
        </w:rPr>
      </w:r>
      <w:r>
        <w:t xml:space="preserve"> + h/6*(k</w:t>
      </w:r>
      <w:r>
        <w:rPr>
          <w:rStyle w:val="subscript"/>
        </w:rPr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</w:r>
      <w:r/>
      <w:r>
        <w:rPr>
          <w:rStyle w:val="supscript"/>
        </w:rPr>
        <w:t>4</w:t>
      </w:r>
      <w:r>
        <w:t>) = 0.4692 + 0.1/6*(k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>) ≈ 0.5485</w:t>
        <w:br/>
      </w:r>
    </w:p>
    <w:p>
      <w:r/>
      <w:r>
        <w:t>k</w:t>
      </w:r>
      <w:r>
        <w:rPr>
          <w:rStyle w:val="subscript"/>
        </w:rPr>
        <w:t>1</w:t>
      </w:r>
      <w:r>
        <w:t xml:space="preserve"> = F(x</w:t>
      </w:r>
      <w:r>
        <w:rPr>
          <w:rStyle w:val="subscript"/>
        </w:rPr>
        <w:t>6</w:t>
      </w:r>
      <w:r>
        <w:t xml:space="preserve"> ,  y</w:t>
      </w:r>
      <w:r>
        <w:rPr>
          <w:rStyle w:val="subscript"/>
        </w:rPr>
        <w:t>6</w:t>
      </w:r>
      <w:r>
        <w:t>) = 1 + 0.2 * 0.5485 * sin(0.6) - 0.5485</w:t>
      </w:r>
      <w:r>
        <w:rPr>
          <w:rStyle w:val="supscript"/>
        </w:rPr>
        <w:t>2</w:t>
      </w:r>
      <w:r>
        <w:t xml:space="preserve"> ≈ 0.7611</w:t>
      </w:r>
    </w:p>
    <w:p>
      <w:r/>
      <w:r>
        <w:t>k</w:t>
      </w:r>
      <w:r>
        <w:rPr>
          <w:rStyle w:val="subscript"/>
        </w:rPr>
        <w:t>2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6</w:t>
      </w:r>
      <w:r>
        <w:t xml:space="preserve"> + 0.05*k</w:t>
      </w:r>
      <w:r>
        <w:rPr>
          <w:rStyle w:val="subscript"/>
        </w:rPr>
        <w:t>6</w:t>
      </w:r>
      <w:r/>
      <w:r>
        <w:rPr>
          <w:rStyle w:val="supscript"/>
        </w:rPr>
        <w:t>1</w:t>
      </w:r>
      <w:r>
        <w:t>) = 1 + 0.2 * 0.5866 * sin(0.65) - 0.5866</w:t>
      </w:r>
      <w:r>
        <w:rPr>
          <w:rStyle w:val="supscript"/>
        </w:rPr>
        <w:t>2</w:t>
      </w:r>
      <w:r>
        <w:t xml:space="preserve"> ≈ 0.7269</w:t>
      </w:r>
    </w:p>
    <w:p>
      <w:r/>
      <w:r>
        <w:t>k</w:t>
      </w:r>
      <w:r>
        <w:rPr>
          <w:rStyle w:val="subscript"/>
        </w:rPr>
        <w:t>3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6</w:t>
      </w:r>
      <w:r>
        <w:t xml:space="preserve"> + 0.05*k</w:t>
      </w:r>
      <w:r>
        <w:rPr>
          <w:rStyle w:val="subscript"/>
        </w:rPr>
        <w:t>2</w:t>
      </w:r>
      <w:r>
        <w:t>) = 1 + 0.2 * 0.5848 * sin(0.65) - 0.5848</w:t>
      </w:r>
      <w:r>
        <w:rPr>
          <w:rStyle w:val="supscript"/>
        </w:rPr>
        <w:t>2</w:t>
      </w:r>
      <w:r>
        <w:t xml:space="preserve"> ≈ 0.7287</w:t>
      </w:r>
    </w:p>
    <w:p>
      <w:r/>
      <w:r>
        <w:t>k</w:t>
      </w:r>
      <w:r>
        <w:rPr>
          <w:rStyle w:val="subscript"/>
        </w:rPr>
        <w:t>4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6</w:t>
      </w:r>
      <w:r>
        <w:t xml:space="preserve"> + 0.1*k</w:t>
      </w:r>
      <w:r>
        <w:rPr>
          <w:rStyle w:val="subscript"/>
        </w:rPr>
        <w:t>6</w:t>
      </w:r>
      <w:r/>
      <w:r>
        <w:rPr>
          <w:rStyle w:val="supscript"/>
        </w:rPr>
        <w:t>3</w:t>
      </w:r>
      <w:r>
        <w:t>) = 1 + 0.2 * 0.6214 * sin(0.7) - 0.6214</w:t>
      </w:r>
      <w:r>
        <w:rPr>
          <w:rStyle w:val="supscript"/>
        </w:rPr>
        <w:t>2</w:t>
      </w:r>
      <w:r>
        <w:t xml:space="preserve"> ≈ 0.694</w:t>
      </w:r>
    </w:p>
    <w:p>
      <w:r/>
      <w:r>
        <w:t>y</w:t>
      </w:r>
      <w:r>
        <w:rPr>
          <w:rStyle w:val="subscript"/>
        </w:rPr>
        <w:t>7</w:t>
      </w:r>
      <w:r>
        <w:t xml:space="preserve"> = y</w:t>
      </w:r>
      <w:r>
        <w:rPr>
          <w:rStyle w:val="subscript"/>
        </w:rPr>
      </w:r>
      <w:r>
        <w:t xml:space="preserve"> + h/6*(k</w:t>
      </w:r>
      <w:r>
        <w:rPr>
          <w:rStyle w:val="subscript"/>
        </w:rPr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</w:r>
      <w:r/>
      <w:r>
        <w:rPr>
          <w:rStyle w:val="supscript"/>
        </w:rPr>
        <w:t>4</w:t>
      </w:r>
      <w:r>
        <w:t>) = 0.5485 + 0.1/6*(k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>) ≈ 0.6213</w:t>
        <w:br/>
      </w:r>
    </w:p>
    <w:p>
      <w:r/>
      <w:r>
        <w:t>k</w:t>
      </w:r>
      <w:r>
        <w:rPr>
          <w:rStyle w:val="subscript"/>
        </w:rPr>
        <w:t>1</w:t>
      </w:r>
      <w:r>
        <w:t xml:space="preserve"> = F(x</w:t>
      </w:r>
      <w:r>
        <w:rPr>
          <w:rStyle w:val="subscript"/>
        </w:rPr>
        <w:t>7</w:t>
      </w:r>
      <w:r>
        <w:t xml:space="preserve"> ,  y</w:t>
      </w:r>
      <w:r>
        <w:rPr>
          <w:rStyle w:val="subscript"/>
        </w:rPr>
        <w:t>7</w:t>
      </w:r>
      <w:r>
        <w:t>) = 1 + 0.2 * 0.6213 * sin(0.7) - 0.6213</w:t>
      </w:r>
      <w:r>
        <w:rPr>
          <w:rStyle w:val="supscript"/>
        </w:rPr>
        <w:t>2</w:t>
      </w:r>
      <w:r>
        <w:t xml:space="preserve"> ≈ 0.694</w:t>
      </w:r>
    </w:p>
    <w:p>
      <w:r/>
      <w:r>
        <w:t>k</w:t>
      </w:r>
      <w:r>
        <w:rPr>
          <w:rStyle w:val="subscript"/>
        </w:rPr>
        <w:t>2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7</w:t>
      </w:r>
      <w:r>
        <w:t xml:space="preserve"> + 0.05*k</w:t>
      </w:r>
      <w:r>
        <w:rPr>
          <w:rStyle w:val="subscript"/>
        </w:rPr>
        <w:t>7</w:t>
      </w:r>
      <w:r/>
      <w:r>
        <w:rPr>
          <w:rStyle w:val="supscript"/>
        </w:rPr>
        <w:t>1</w:t>
      </w:r>
      <w:r>
        <w:t>) = 1 + 0.2 * 0.656 * sin(0.75) - 0.656</w:t>
      </w:r>
      <w:r>
        <w:rPr>
          <w:rStyle w:val="supscript"/>
        </w:rPr>
        <w:t>2</w:t>
      </w:r>
      <w:r>
        <w:t xml:space="preserve"> ≈ 0.6591</w:t>
      </w:r>
    </w:p>
    <w:p>
      <w:r/>
      <w:r>
        <w:t>k</w:t>
      </w:r>
      <w:r>
        <w:rPr>
          <w:rStyle w:val="subscript"/>
        </w:rPr>
        <w:t>3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7</w:t>
      </w:r>
      <w:r>
        <w:t xml:space="preserve"> + 0.05*k</w:t>
      </w:r>
      <w:r>
        <w:rPr>
          <w:rStyle w:val="subscript"/>
        </w:rPr>
        <w:t>2</w:t>
      </w:r>
      <w:r>
        <w:t>) = 1 + 0.2 * 0.6543 * sin(0.75) - 0.6543</w:t>
      </w:r>
      <w:r>
        <w:rPr>
          <w:rStyle w:val="supscript"/>
        </w:rPr>
        <w:t>2</w:t>
      </w:r>
      <w:r>
        <w:t xml:space="preserve"> ≈ 0.6611</w:t>
      </w:r>
    </w:p>
    <w:p>
      <w:r/>
      <w:r>
        <w:t>k</w:t>
      </w:r>
      <w:r>
        <w:rPr>
          <w:rStyle w:val="subscript"/>
        </w:rPr>
        <w:t>4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7</w:t>
      </w:r>
      <w:r>
        <w:t xml:space="preserve"> + 0.1*k</w:t>
      </w:r>
      <w:r>
        <w:rPr>
          <w:rStyle w:val="subscript"/>
        </w:rPr>
        <w:t>7</w:t>
      </w:r>
      <w:r/>
      <w:r>
        <w:rPr>
          <w:rStyle w:val="supscript"/>
        </w:rPr>
        <w:t>3</w:t>
      </w:r>
      <w:r>
        <w:t>) = 1 + 0.2 * 0.6874 * sin(0.8) - 0.6874</w:t>
      </w:r>
      <w:r>
        <w:rPr>
          <w:rStyle w:val="supscript"/>
        </w:rPr>
        <w:t>2</w:t>
      </w:r>
      <w:r>
        <w:t xml:space="preserve"> ≈ 0.6261</w:t>
      </w:r>
    </w:p>
    <w:p>
      <w:r/>
      <w:r>
        <w:t>y</w:t>
      </w:r>
      <w:r>
        <w:rPr>
          <w:rStyle w:val="subscript"/>
        </w:rPr>
        <w:t>8</w:t>
      </w:r>
      <w:r>
        <w:t xml:space="preserve"> = y</w:t>
      </w:r>
      <w:r>
        <w:rPr>
          <w:rStyle w:val="subscript"/>
        </w:rPr>
      </w:r>
      <w:r>
        <w:t xml:space="preserve"> + h/6*(k</w:t>
      </w:r>
      <w:r>
        <w:rPr>
          <w:rStyle w:val="subscript"/>
        </w:rPr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</w:r>
      <w:r/>
      <w:r>
        <w:rPr>
          <w:rStyle w:val="supscript"/>
        </w:rPr>
        <w:t>4</w:t>
      </w:r>
      <w:r>
        <w:t>) = 0.6213 + 0.1/6*(k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>) ≈ 0.6873</w:t>
        <w:br/>
      </w:r>
    </w:p>
    <w:p>
      <w:r/>
      <w:r>
        <w:t>k</w:t>
      </w:r>
      <w:r>
        <w:rPr>
          <w:rStyle w:val="subscript"/>
        </w:rPr>
        <w:t>1</w:t>
      </w:r>
      <w:r>
        <w:t xml:space="preserve"> = F(x</w:t>
      </w:r>
      <w:r>
        <w:rPr>
          <w:rStyle w:val="subscript"/>
        </w:rPr>
        <w:t>8</w:t>
      </w:r>
      <w:r>
        <w:t xml:space="preserve"> ,  y</w:t>
      </w:r>
      <w:r>
        <w:rPr>
          <w:rStyle w:val="subscript"/>
        </w:rPr>
        <w:t>8</w:t>
      </w:r>
      <w:r>
        <w:t>) = 1 + 0.2 * 0.6873 * sin(0.8) - 0.6873</w:t>
      </w:r>
      <w:r>
        <w:rPr>
          <w:rStyle w:val="supscript"/>
        </w:rPr>
        <w:t>2</w:t>
      </w:r>
      <w:r>
        <w:t xml:space="preserve"> ≈ 0.6262</w:t>
      </w:r>
    </w:p>
    <w:p>
      <w:r/>
      <w:r>
        <w:t>k</w:t>
      </w:r>
      <w:r>
        <w:rPr>
          <w:rStyle w:val="subscript"/>
        </w:rPr>
        <w:t>2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8</w:t>
      </w:r>
      <w:r>
        <w:t xml:space="preserve"> + 0.05*k</w:t>
      </w:r>
      <w:r>
        <w:rPr>
          <w:rStyle w:val="subscript"/>
        </w:rPr>
        <w:t>8</w:t>
      </w:r>
      <w:r/>
      <w:r>
        <w:rPr>
          <w:rStyle w:val="supscript"/>
        </w:rPr>
        <w:t>1</w:t>
      </w:r>
      <w:r>
        <w:t>) = 1 + 0.2 * 0.7186 * sin(0.85) - 0.7186</w:t>
      </w:r>
      <w:r>
        <w:rPr>
          <w:rStyle w:val="supscript"/>
        </w:rPr>
        <w:t>2</w:t>
      </w:r>
      <w:r>
        <w:t xml:space="preserve"> ≈ 0.5916</w:t>
      </w:r>
    </w:p>
    <w:p>
      <w:r/>
      <w:r>
        <w:t>k</w:t>
      </w:r>
      <w:r>
        <w:rPr>
          <w:rStyle w:val="subscript"/>
        </w:rPr>
        <w:t>3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8</w:t>
      </w:r>
      <w:r>
        <w:t xml:space="preserve"> + 0.05*k</w:t>
      </w:r>
      <w:r>
        <w:rPr>
          <w:rStyle w:val="subscript"/>
        </w:rPr>
        <w:t>2</w:t>
      </w:r>
      <w:r>
        <w:t>) = 1 + 0.2 * 0.7169 * sin(0.85) - 0.7169</w:t>
      </w:r>
      <w:r>
        <w:rPr>
          <w:rStyle w:val="supscript"/>
        </w:rPr>
        <w:t>2</w:t>
      </w:r>
      <w:r>
        <w:t xml:space="preserve"> ≈ 0.5938</w:t>
      </w:r>
    </w:p>
    <w:p>
      <w:r/>
      <w:r>
        <w:t>k</w:t>
      </w:r>
      <w:r>
        <w:rPr>
          <w:rStyle w:val="subscript"/>
        </w:rPr>
        <w:t>4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8</w:t>
      </w:r>
      <w:r>
        <w:t xml:space="preserve"> + 0.1*k</w:t>
      </w:r>
      <w:r>
        <w:rPr>
          <w:rStyle w:val="subscript"/>
        </w:rPr>
        <w:t>8</w:t>
      </w:r>
      <w:r/>
      <w:r>
        <w:rPr>
          <w:rStyle w:val="supscript"/>
        </w:rPr>
        <w:t>3</w:t>
      </w:r>
      <w:r>
        <w:t>) = 1 + 0.2 * 0.7467 * sin(0.9) - 0.7467</w:t>
      </w:r>
      <w:r>
        <w:rPr>
          <w:rStyle w:val="supscript"/>
        </w:rPr>
        <w:t>2</w:t>
      </w:r>
      <w:r>
        <w:t xml:space="preserve"> ≈ 0.5594</w:t>
      </w:r>
    </w:p>
    <w:p>
      <w:r/>
      <w:r>
        <w:t>y</w:t>
      </w:r>
      <w:r>
        <w:rPr>
          <w:rStyle w:val="subscript"/>
        </w:rPr>
        <w:t>9</w:t>
      </w:r>
      <w:r>
        <w:t xml:space="preserve"> = y</w:t>
      </w:r>
      <w:r>
        <w:rPr>
          <w:rStyle w:val="subscript"/>
        </w:rPr>
      </w:r>
      <w:r>
        <w:t xml:space="preserve"> + h/6*(k</w:t>
      </w:r>
      <w:r>
        <w:rPr>
          <w:rStyle w:val="subscript"/>
        </w:rPr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</w:r>
      <w:r/>
      <w:r>
        <w:rPr>
          <w:rStyle w:val="supscript"/>
        </w:rPr>
        <w:t>4</w:t>
      </w:r>
      <w:r>
        <w:t>) = 0.6873 + 0.1/6*(k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>) ≈ 0.7466</w:t>
        <w:br/>
      </w:r>
    </w:p>
    <w:p>
      <w:r/>
      <w:r>
        <w:t>k</w:t>
      </w:r>
      <w:r>
        <w:rPr>
          <w:rStyle w:val="subscript"/>
        </w:rPr>
        <w:t>1</w:t>
      </w:r>
      <w:r>
        <w:t xml:space="preserve"> = F(x</w:t>
      </w:r>
      <w:r>
        <w:rPr>
          <w:rStyle w:val="subscript"/>
        </w:rPr>
        <w:t>9</w:t>
      </w:r>
      <w:r>
        <w:t xml:space="preserve"> ,  y</w:t>
      </w:r>
      <w:r>
        <w:rPr>
          <w:rStyle w:val="subscript"/>
        </w:rPr>
        <w:t>9</w:t>
      </w:r>
      <w:r>
        <w:t>) = 1 + 0.2 * 0.7466 * sin(0.9) - 0.7466</w:t>
      </w:r>
      <w:r>
        <w:rPr>
          <w:rStyle w:val="supscript"/>
        </w:rPr>
        <w:t>2</w:t>
      </w:r>
      <w:r>
        <w:t xml:space="preserve"> ≈ 0.5596</w:t>
      </w:r>
    </w:p>
    <w:p>
      <w:r/>
      <w:r>
        <w:t>k</w:t>
      </w:r>
      <w:r>
        <w:rPr>
          <w:rStyle w:val="subscript"/>
        </w:rPr>
        <w:t>2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9</w:t>
      </w:r>
      <w:r>
        <w:t xml:space="preserve"> + 0.05*k</w:t>
      </w:r>
      <w:r>
        <w:rPr>
          <w:rStyle w:val="subscript"/>
        </w:rPr>
        <w:t>9</w:t>
      </w:r>
      <w:r/>
      <w:r>
        <w:rPr>
          <w:rStyle w:val="supscript"/>
        </w:rPr>
        <w:t>1</w:t>
      </w:r>
      <w:r>
        <w:t>) = 1 + 0.2 * 0.7746 * sin(0.95) - 0.7746</w:t>
      </w:r>
      <w:r>
        <w:rPr>
          <w:rStyle w:val="supscript"/>
        </w:rPr>
        <w:t>2</w:t>
      </w:r>
      <w:r>
        <w:t xml:space="preserve"> ≈ 0.526</w:t>
      </w:r>
    </w:p>
    <w:p>
      <w:r/>
      <w:r>
        <w:t>k</w:t>
      </w:r>
      <w:r>
        <w:rPr>
          <w:rStyle w:val="subscript"/>
        </w:rPr>
        <w:t>3</w:t>
      </w:r>
      <w:r>
        <w:t xml:space="preserve"> = F(x</w:t>
      </w:r>
      <w:r>
        <w:rPr>
          <w:rStyle w:val="subscript"/>
        </w:rPr>
        <w:t>i</w:t>
      </w:r>
      <w:r>
        <w:t xml:space="preserve"> + 0.05, y</w:t>
      </w:r>
      <w:r>
        <w:rPr>
          <w:rStyle w:val="subscript"/>
        </w:rPr>
        <w:t>9</w:t>
      </w:r>
      <w:r>
        <w:t xml:space="preserve"> + 0.05*k</w:t>
      </w:r>
      <w:r>
        <w:rPr>
          <w:rStyle w:val="subscript"/>
        </w:rPr>
        <w:t>2</w:t>
      </w:r>
      <w:r>
        <w:t>) = 1 + 0.2 * 0.7729 * sin(0.95) - 0.7729</w:t>
      </w:r>
      <w:r>
        <w:rPr>
          <w:rStyle w:val="supscript"/>
        </w:rPr>
        <w:t>2</w:t>
      </w:r>
      <w:r>
        <w:t xml:space="preserve"> ≈ 0.5284</w:t>
      </w:r>
    </w:p>
    <w:p>
      <w:r/>
      <w:r>
        <w:t>k</w:t>
      </w:r>
      <w:r>
        <w:rPr>
          <w:rStyle w:val="subscript"/>
        </w:rPr>
        <w:t>4</w:t>
      </w:r>
      <w:r>
        <w:t xml:space="preserve"> = F(x</w:t>
      </w:r>
      <w:r>
        <w:rPr>
          <w:rStyle w:val="subscript"/>
        </w:rPr>
        <w:t>i</w:t>
      </w:r>
      <w:r>
        <w:t xml:space="preserve"> + 0.1, y</w:t>
      </w:r>
      <w:r>
        <w:rPr>
          <w:rStyle w:val="subscript"/>
        </w:rPr>
        <w:t>9</w:t>
      </w:r>
      <w:r>
        <w:t xml:space="preserve"> + 0.1*k</w:t>
      </w:r>
      <w:r>
        <w:rPr>
          <w:rStyle w:val="subscript"/>
        </w:rPr>
        <w:t>9</w:t>
      </w:r>
      <w:r/>
      <w:r>
        <w:rPr>
          <w:rStyle w:val="supscript"/>
        </w:rPr>
        <w:t>3</w:t>
      </w:r>
      <w:r>
        <w:t>) = 1 + 0.2 * 0.7994 * sin(1.0) - 0.7994</w:t>
      </w:r>
      <w:r>
        <w:rPr>
          <w:rStyle w:val="supscript"/>
        </w:rPr>
        <w:t>2</w:t>
      </w:r>
      <w:r>
        <w:t xml:space="preserve"> ≈ 0.4954</w:t>
      </w:r>
    </w:p>
    <w:p>
      <w:r/>
      <w:r>
        <w:t>y</w:t>
      </w:r>
      <w:r>
        <w:rPr>
          <w:rStyle w:val="subscript"/>
        </w:rPr>
        <w:t>10</w:t>
      </w:r>
      <w:r>
        <w:t xml:space="preserve"> = y</w:t>
      </w:r>
      <w:r>
        <w:rPr>
          <w:rStyle w:val="subscript"/>
        </w:rPr>
      </w:r>
      <w:r>
        <w:t xml:space="preserve"> + h/6*(k</w:t>
      </w:r>
      <w:r>
        <w:rPr>
          <w:rStyle w:val="subscript"/>
        </w:rPr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</w:r>
      <w:r/>
      <w:r>
        <w:rPr>
          <w:rStyle w:val="supscript"/>
        </w:rPr>
        <w:t>4</w:t>
      </w:r>
      <w:r>
        <w:t>) = 0.7466 + 0.1/6*(k</w:t>
      </w:r>
      <w:r>
        <w:rPr>
          <w:rStyle w:val="subscript"/>
        </w:rPr>
        <w:t>i</w:t>
      </w:r>
      <w:r/>
      <w:r>
        <w:rPr>
          <w:rStyle w:val="supscript"/>
        </w:rPr>
        <w:t>1</w:t>
      </w:r>
      <w:r>
        <w:t xml:space="preserve"> +  2*k</w:t>
      </w:r>
      <w:r>
        <w:rPr>
          <w:rStyle w:val="subscript"/>
        </w:rPr>
        <w:t>i</w:t>
      </w:r>
      <w:r/>
      <w:r>
        <w:rPr>
          <w:rStyle w:val="supscript"/>
        </w:rPr>
        <w:t>2</w:t>
      </w:r>
      <w:r>
        <w:t xml:space="preserve"> + 2*k</w:t>
      </w:r>
      <w:r>
        <w:rPr>
          <w:rStyle w:val="subscript"/>
        </w:rPr>
        <w:t>i</w:t>
      </w:r>
      <w:r/>
      <w:r>
        <w:rPr>
          <w:rStyle w:val="supscript"/>
        </w:rPr>
        <w:t>3</w:t>
      </w:r>
      <w:r>
        <w:t xml:space="preserve"> + k</w:t>
      </w:r>
      <w:r>
        <w:rPr>
          <w:rStyle w:val="subscript"/>
        </w:rPr>
        <w:t>i</w:t>
      </w:r>
      <w:r/>
      <w:r>
        <w:rPr>
          <w:rStyle w:val="supscript"/>
        </w:rPr>
        <w:t>4</w:t>
      </w:r>
      <w:r>
        <w:t>) ≈ 0.7993</w:t>
        <w:br/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567"/>
        </w:trPr>
        <w:tc>
          <w:tcPr>
            <w:tcW w:type="dxa" w:w="720"/>
          </w:tcPr>
          <w:p>
            <w:r>
              <w:t>x</w:t>
            </w:r>
            <w:r>
              <w:rPr>
                <w:rStyle w:val="subscript"/>
              </w:rPr>
              <w:t>i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0.4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0.5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0.6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0.7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0.8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0.9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1.0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y</w:t>
            </w:r>
            <w:r>
              <w:rPr>
                <w:rStyle w:val="subscript"/>
              </w:rPr>
              <w:t>i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0.0997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0.1979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0.293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0.3838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0.4692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0.5485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0.6213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0.6873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0.7466</w:t>
            </w:r>
          </w:p>
        </w:tc>
        <w:tc>
          <w:tcPr>
            <w:tcW w:type="dxa" w:w="720"/>
          </w:tcPr>
          <w:p>
            <w:r>
              <w:rPr>
                <w:sz w:val="20"/>
              </w:rPr>
              <w:t>0.7993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ubscript">
    <w:name w:val="subscript"/>
    <w:rPr>
      <w:vertAlign w:val="subscript"/>
    </w:rPr>
  </w:style>
  <w:style w:type="character" w:customStyle="1" w:styleId="supscript">
    <w:name w:val="supscript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